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5F2C3">
      <w:pPr>
        <w:pStyle w:val="36"/>
      </w:pPr>
      <w:r>
        <w:t>Design</w:t>
      </w:r>
      <w:r>
        <w:rPr>
          <w:rFonts w:hint="default"/>
          <w:lang w:val="en-US"/>
        </w:rPr>
        <w:t xml:space="preserve"> Principles &amp; </w:t>
      </w:r>
      <w:r>
        <w:t>Pattern</w:t>
      </w:r>
    </w:p>
    <w:p w14:paraId="26D90F2E">
      <w:pPr>
        <w:pStyle w:val="2"/>
      </w:pPr>
      <w:r>
        <w:t>Exercise 1: Singleton Pattern</w:t>
      </w:r>
    </w:p>
    <w:p w14:paraId="780CC67C">
      <w:r>
        <w:t>Scenario:</w:t>
      </w:r>
      <w:r>
        <w:br w:type="textWrapping"/>
      </w:r>
      <w:r>
        <w:t>You need to ensure that a logging utility class in your application has only one instance throughout the application lifecycle to ensure consistent logging.</w:t>
      </w:r>
    </w:p>
    <w:p w14:paraId="4A762AF9">
      <w:r>
        <w:t>Steps:</w:t>
      </w:r>
      <w:r>
        <w:br w:type="textWrapping"/>
      </w:r>
      <w:r>
        <w:t>1. Create a class Logger with a private static instance.</w:t>
      </w:r>
      <w:r>
        <w:br w:type="textWrapping"/>
      </w:r>
      <w:r>
        <w:t>2. Make the constructor private.</w:t>
      </w:r>
      <w:r>
        <w:br w:type="textWrapping"/>
      </w:r>
      <w:r>
        <w:t>3. Provide a public static method to return the instance.</w:t>
      </w:r>
      <w:r>
        <w:br w:type="textWrapping"/>
      </w:r>
      <w:r>
        <w:t>4. Test with multiple calls to check if only one object is created.</w:t>
      </w:r>
    </w:p>
    <w:p w14:paraId="180294A6">
      <w:pPr>
        <w:pStyle w:val="3"/>
      </w:pPr>
      <w:r>
        <w:t>File 1: Logger.java</w:t>
      </w:r>
    </w:p>
    <w:p w14:paraId="48151DB9">
      <w:r>
        <w:t>public class Logger {</w:t>
      </w:r>
      <w:r>
        <w:br w:type="textWrapping"/>
      </w:r>
      <w:r>
        <w:t xml:space="preserve">    private static Logger obj = null;</w:t>
      </w:r>
      <w:r>
        <w:br w:type="textWrapping"/>
      </w:r>
      <w:r>
        <w:t xml:space="preserve">    private Logger() {}</w:t>
      </w:r>
      <w:r>
        <w:br w:type="textWrapping"/>
      </w:r>
      <w:r>
        <w:t xml:space="preserve">    public static Logger getInstance() {</w:t>
      </w:r>
      <w:r>
        <w:br w:type="textWrapping"/>
      </w:r>
      <w:r>
        <w:t xml:space="preserve">        if (obj == null)</w:t>
      </w:r>
      <w:r>
        <w:br w:type="textWrapping"/>
      </w:r>
      <w:r>
        <w:t xml:space="preserve">            obj = new Logger();</w:t>
      </w:r>
      <w:r>
        <w:br w:type="textWrapping"/>
      </w:r>
      <w:r>
        <w:t xml:space="preserve">        return obj;</w:t>
      </w:r>
      <w:r>
        <w:br w:type="textWrapping"/>
      </w:r>
      <w:r>
        <w:t xml:space="preserve">    }</w:t>
      </w:r>
      <w:r>
        <w:br w:type="textWrapping"/>
      </w:r>
      <w:r>
        <w:rPr>
          <w:rFonts w:hint="default"/>
          <w:lang w:val="en-US"/>
        </w:rPr>
        <w:t xml:space="preserve">      </w:t>
      </w:r>
      <w:r>
        <w:t>public void log(String msg) {</w:t>
      </w:r>
      <w:r>
        <w:br w:type="textWrapping"/>
      </w:r>
      <w:r>
        <w:t xml:space="preserve">        System.out.println("LOG: " + msg);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E2306C7">
      <w:pPr>
        <w:pStyle w:val="3"/>
      </w:pPr>
      <w:r>
        <w:t>File 2: Main.java</w:t>
      </w:r>
    </w:p>
    <w:p w14:paraId="02820DFE">
      <w:r>
        <w:t>public class Main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Logger l1 = Logger.getInstance();</w:t>
      </w:r>
      <w:r>
        <w:br w:type="textWrapping"/>
      </w:r>
      <w:r>
        <w:t xml:space="preserve">        Logger l2 = Logger.getInstance();</w:t>
      </w:r>
      <w:r>
        <w:br w:type="textWrapping"/>
      </w:r>
      <w:r>
        <w:t xml:space="preserve">        l1.log("Hello");</w:t>
      </w:r>
      <w:r>
        <w:br w:type="textWrapping"/>
      </w:r>
      <w:r>
        <w:t xml:space="preserve">        if (l1 == l2)</w:t>
      </w:r>
      <w:r>
        <w:br w:type="textWrapping"/>
      </w:r>
      <w:r>
        <w:t xml:space="preserve">            System.out.println("Same object");</w:t>
      </w:r>
      <w:r>
        <w:br w:type="textWrapping"/>
      </w:r>
      <w:r>
        <w:t xml:space="preserve">        else</w:t>
      </w:r>
      <w:r>
        <w:br w:type="textWrapping"/>
      </w:r>
      <w:r>
        <w:t xml:space="preserve">            System.out.println("Different objects");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4D40595">
      <w:r>
        <w:t>Output:</w:t>
      </w:r>
      <w:r>
        <w:br w:type="textWrapping"/>
      </w:r>
      <w:r>
        <w:drawing>
          <wp:inline distT="0" distB="0" distL="114300" distR="114300">
            <wp:extent cx="5455285" cy="1188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C75A">
      <w:r>
        <w:t>Final Recommendation:</w:t>
      </w:r>
      <w:r>
        <w:br w:type="textWrapping"/>
      </w:r>
      <w:r>
        <w:t>Singleton is suitable when exactly one object is needed to coordinate actions across the system, such as logging.</w:t>
      </w:r>
    </w:p>
    <w:p w14:paraId="72A891D6">
      <w:pPr>
        <w:pStyle w:val="2"/>
      </w:pPr>
      <w:r>
        <w:t>Exercise 2: Factory Method Pattern</w:t>
      </w:r>
    </w:p>
    <w:p w14:paraId="5D73D5AE">
      <w:r>
        <w:t>Scenario:</w:t>
      </w:r>
      <w:r>
        <w:br w:type="textWrapping"/>
      </w:r>
      <w:r>
        <w:t>You are developing a document management system that needs to create different types of documents (Word, PDF, Excel). Use the Factory Method Pattern.</w:t>
      </w:r>
    </w:p>
    <w:p w14:paraId="461F545C">
      <w:r>
        <w:t>Steps:</w:t>
      </w:r>
      <w:r>
        <w:br w:type="textWrapping"/>
      </w:r>
      <w:r>
        <w:t>1. Create a Document interface.</w:t>
      </w:r>
      <w:r>
        <w:br w:type="textWrapping"/>
      </w:r>
      <w:r>
        <w:t>2. Create classes WordDoc, PdfDoc, ExcelDoc implementing Document.</w:t>
      </w:r>
      <w:r>
        <w:br w:type="textWrapping"/>
      </w:r>
      <w:r>
        <w:t>3. Create DocumentFactory with a method getDocument().</w:t>
      </w:r>
      <w:r>
        <w:br w:type="textWrapping"/>
      </w:r>
      <w:r>
        <w:t>4. Test by creating different document types.</w:t>
      </w:r>
    </w:p>
    <w:p w14:paraId="1E8B45F1">
      <w:pPr>
        <w:pStyle w:val="3"/>
      </w:pPr>
      <w:r>
        <w:t>File 1: Document.java</w:t>
      </w:r>
    </w:p>
    <w:p w14:paraId="09E6F7D8">
      <w:r>
        <w:t>public interface Document {</w:t>
      </w:r>
      <w:r>
        <w:br w:type="textWrapping"/>
      </w:r>
      <w:r>
        <w:t xml:space="preserve">    void open();</w:t>
      </w:r>
      <w:r>
        <w:br w:type="textWrapping"/>
      </w:r>
      <w:r>
        <w:t>}</w:t>
      </w:r>
    </w:p>
    <w:p w14:paraId="5C705609">
      <w:pPr>
        <w:pStyle w:val="3"/>
      </w:pPr>
      <w:r>
        <w:t>File 2: WordDoc.java</w:t>
      </w:r>
    </w:p>
    <w:p w14:paraId="6887B88A">
      <w:r>
        <w:t>public class WordDoc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Word");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2A46FE8">
      <w:pPr>
        <w:pStyle w:val="3"/>
      </w:pPr>
      <w:r>
        <w:t>File 3: PdfDoc.java</w:t>
      </w:r>
    </w:p>
    <w:p w14:paraId="1EB184E6">
      <w:r>
        <w:t>public class PdfDoc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PDF");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20C49777">
      <w:pPr>
        <w:pStyle w:val="3"/>
      </w:pPr>
      <w:r>
        <w:t>File 4: ExcelDoc.java</w:t>
      </w:r>
    </w:p>
    <w:p w14:paraId="15F8A806">
      <w:r>
        <w:t>public class ExcelDoc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Excel");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2A35B77">
      <w:pPr>
        <w:pStyle w:val="3"/>
      </w:pPr>
      <w:r>
        <w:t>File 5: DocumentFactory.java</w:t>
      </w:r>
    </w:p>
    <w:p w14:paraId="77AC3846">
      <w:r>
        <w:t>public class DocumentFactory {</w:t>
      </w:r>
      <w:r>
        <w:br w:type="textWrapping"/>
      </w:r>
      <w:r>
        <w:t xml:space="preserve">    public Document getDocument(String type) {</w:t>
      </w:r>
      <w:r>
        <w:br w:type="textWrapping"/>
      </w:r>
      <w:r>
        <w:t xml:space="preserve">        if (type.equals("word")) return new WordDoc();</w:t>
      </w:r>
      <w:r>
        <w:br w:type="textWrapping"/>
      </w:r>
      <w:r>
        <w:t xml:space="preserve">        else if (type.equals("pdf")) return new PdfDoc();</w:t>
      </w:r>
      <w:r>
        <w:br w:type="textWrapping"/>
      </w:r>
      <w:r>
        <w:t xml:space="preserve">        else if (type.equals("excel")) return new ExcelDoc();</w:t>
      </w:r>
      <w:r>
        <w:br w:type="textWrapping"/>
      </w:r>
      <w:r>
        <w:t xml:space="preserve">        else return null;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134910CC">
      <w:pPr>
        <w:pStyle w:val="3"/>
      </w:pPr>
      <w:r>
        <w:t>File 6: FactoryExample.java</w:t>
      </w:r>
    </w:p>
    <w:p w14:paraId="0D354C6A">
      <w:r>
        <w:t>public class FactoryExample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DocumentFactory factory = new DocumentFactory();</w:t>
      </w:r>
      <w:r>
        <w:br w:type="textWrapping"/>
      </w:r>
      <w:r>
        <w:t xml:space="preserve">        Document d1 = factory.getDocument("word");</w:t>
      </w:r>
      <w:r>
        <w:br w:type="textWrapping"/>
      </w:r>
      <w:r>
        <w:t xml:space="preserve">        d1.open();</w:t>
      </w:r>
      <w:r>
        <w:br w:type="textWrapping"/>
      </w:r>
      <w:r>
        <w:t xml:space="preserve">        Document d2 = factory.getDocument("pdf");</w:t>
      </w:r>
      <w:r>
        <w:br w:type="textWrapping"/>
      </w:r>
      <w:r>
        <w:t xml:space="preserve">        d2.open();</w:t>
      </w:r>
      <w:r>
        <w:br w:type="textWrapping"/>
      </w:r>
      <w:r>
        <w:t xml:space="preserve">        Document d3 = factory.getDocument("excel");</w:t>
      </w:r>
      <w:r>
        <w:br w:type="textWrapping"/>
      </w:r>
      <w:r>
        <w:t xml:space="preserve">        d3.open();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B7ADAB0">
      <w:r>
        <w:t>Output:</w:t>
      </w:r>
      <w:r>
        <w:br w:type="textWrapping"/>
      </w:r>
      <w:r>
        <w:drawing>
          <wp:inline distT="0" distB="0" distL="114300" distR="114300">
            <wp:extent cx="5410200" cy="13335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49F6">
      <w:r>
        <w:t>Final Recommendation:</w:t>
      </w:r>
      <w:r>
        <w:br w:type="textWrapping"/>
      </w:r>
      <w:r>
        <w:t>The Factory Method pattern helps in creating objects without specifying the exact class name. It is useful when the creation process involves logic or multiple subclasses.</w:t>
      </w:r>
    </w:p>
    <w:p w14:paraId="4BE2D8B3"/>
    <w:p w14:paraId="63E87E3F"/>
    <w:p w14:paraId="181E7B6F">
      <w:pPr>
        <w:pStyle w:val="36"/>
        <w:rPr>
          <w:rFonts w:hint="default"/>
          <w:lang w:val="en-US"/>
        </w:rPr>
      </w:pPr>
      <w:r>
        <w:rPr>
          <w:b/>
          <w:bCs/>
        </w:rPr>
        <w:t>D</w:t>
      </w:r>
      <w:r>
        <w:rPr>
          <w:rFonts w:hint="default"/>
          <w:b/>
          <w:bCs/>
          <w:lang w:val="en-US"/>
        </w:rPr>
        <w:t>ata Structures and Algorithms</w:t>
      </w:r>
    </w:p>
    <w:p w14:paraId="14CEFFFC">
      <w:pPr>
        <w:pStyle w:val="3"/>
        <w:bidi w:val="0"/>
      </w:pPr>
      <w:r>
        <w:t xml:space="preserve">Exercise </w:t>
      </w:r>
      <w:r>
        <w:rPr>
          <w:rFonts w:hint="default"/>
          <w:lang w:val="en-US"/>
        </w:rPr>
        <w:t>2</w:t>
      </w:r>
      <w:r>
        <w:t>: E-commerce Platform Search</w:t>
      </w:r>
    </w:p>
    <w:p w14:paraId="1ED36194">
      <w:r>
        <w:t>Scenario:</w:t>
      </w:r>
      <w:r>
        <w:br w:type="textWrapping"/>
      </w:r>
      <w:r>
        <w:t>You are working on the search functionality of an e-commerce platform. You need to implement both linear and binary search for performance comparison.</w:t>
      </w:r>
    </w:p>
    <w:p w14:paraId="58C435EE">
      <w:r>
        <w:t>Steps:</w:t>
      </w:r>
      <w:r>
        <w:br w:type="textWrapping"/>
      </w:r>
      <w:r>
        <w:t>1. Define a Product class with productId and productName.</w:t>
      </w:r>
      <w:r>
        <w:br w:type="textWrapping"/>
      </w:r>
      <w:r>
        <w:t>2. Implement linearSearch and binarySearch methods.</w:t>
      </w:r>
      <w:r>
        <w:br w:type="textWrapping"/>
      </w:r>
      <w:r>
        <w:t>3. Create a sorted array and search for a product.</w:t>
      </w:r>
    </w:p>
    <w:p w14:paraId="5838A33F">
      <w:pPr>
        <w:pStyle w:val="3"/>
      </w:pPr>
      <w:r>
        <w:t>File 1: Product.java</w:t>
      </w:r>
    </w:p>
    <w:p w14:paraId="135DAEAB">
      <w:r>
        <w:t>public class Product {</w:t>
      </w:r>
      <w:r>
        <w:br w:type="textWrapping"/>
      </w:r>
      <w:r>
        <w:t xml:space="preserve">    int productId;</w:t>
      </w:r>
      <w:r>
        <w:br w:type="textWrapping"/>
      </w:r>
      <w:r>
        <w:t xml:space="preserve">    String productName;</w:t>
      </w:r>
      <w:r>
        <w:br w:type="textWrapping"/>
      </w:r>
      <w:r>
        <w:br w:type="textWrapping"/>
      </w:r>
      <w:r>
        <w:t xml:space="preserve">    public Product(int id, String name) {</w:t>
      </w:r>
      <w:r>
        <w:br w:type="textWrapping"/>
      </w:r>
      <w:r>
        <w:t xml:space="preserve">        productId = id;</w:t>
      </w:r>
      <w:r>
        <w:br w:type="textWrapping"/>
      </w:r>
      <w:r>
        <w:t xml:space="preserve">        productName = name;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0E6436C">
      <w:pPr>
        <w:pStyle w:val="3"/>
      </w:pPr>
      <w:r>
        <w:t>File 2: ProductSearch.java</w:t>
      </w:r>
    </w:p>
    <w:p w14:paraId="4365103F">
      <w:r>
        <w:t>public class ProductSearch {</w:t>
      </w:r>
      <w:r>
        <w:br w:type="textWrapping"/>
      </w:r>
      <w:r>
        <w:br w:type="textWrapping"/>
      </w:r>
      <w:r>
        <w:t xml:space="preserve">    static int linearSearch(Product[] arr, int id) {</w:t>
      </w:r>
      <w:r>
        <w:br w:type="textWrapping"/>
      </w:r>
      <w:r>
        <w:t xml:space="preserve">        for (int i = 0; i &lt; arr.length; i++) {</w:t>
      </w:r>
      <w:r>
        <w:br w:type="textWrapping"/>
      </w:r>
      <w:r>
        <w:t xml:space="preserve">            if (arr[i].productId == id)</w:t>
      </w:r>
      <w:r>
        <w:br w:type="textWrapping"/>
      </w:r>
      <w:r>
        <w:t xml:space="preserve">                return i;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int binarySearch(Product[] arr, int id) {</w:t>
      </w:r>
      <w:r>
        <w:br w:type="textWrapping"/>
      </w:r>
      <w:r>
        <w:t xml:space="preserve">        int low = 0, high = arr.length - 1;</w:t>
      </w:r>
      <w:r>
        <w:br w:type="textWrapping"/>
      </w:r>
      <w:r>
        <w:t xml:space="preserve">        while (low &lt;= high) {</w:t>
      </w:r>
      <w:r>
        <w:br w:type="textWrapping"/>
      </w:r>
      <w:r>
        <w:t xml:space="preserve">            int mid = (low + high) / 2;</w:t>
      </w:r>
      <w:r>
        <w:br w:type="textWrapping"/>
      </w:r>
      <w:r>
        <w:t xml:space="preserve">            if (arr[mid].productId == id)</w:t>
      </w:r>
      <w:r>
        <w:br w:type="textWrapping"/>
      </w:r>
      <w:r>
        <w:t xml:space="preserve">                return mid;</w:t>
      </w:r>
      <w:r>
        <w:br w:type="textWrapping"/>
      </w:r>
      <w:r>
        <w:t xml:space="preserve">            else if (arr[mid].productId &lt; id)</w:t>
      </w:r>
      <w:r>
        <w:br w:type="textWrapping"/>
      </w:r>
      <w:r>
        <w:t xml:space="preserve">                low = mid + 1;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    high = mid - 1;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Product[] products = {</w:t>
      </w:r>
      <w:r>
        <w:br w:type="textWrapping"/>
      </w:r>
      <w:r>
        <w:t xml:space="preserve">            new Product(101, "Pen"),</w:t>
      </w:r>
      <w:r>
        <w:br w:type="textWrapping"/>
      </w:r>
      <w:r>
        <w:t xml:space="preserve">            new Product(104, "Pencil"),</w:t>
      </w:r>
      <w:r>
        <w:br w:type="textWrapping"/>
      </w:r>
      <w:r>
        <w:t xml:space="preserve">            new Product(108, "Book"),</w:t>
      </w:r>
      <w:r>
        <w:br w:type="textWrapping"/>
      </w:r>
      <w:r>
        <w:t xml:space="preserve">            new Product(110, "Shoes"),</w:t>
      </w:r>
      <w:r>
        <w:br w:type="textWrapping"/>
      </w:r>
      <w:r>
        <w:t xml:space="preserve">            new Product(120, "Bag")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int index1 = linearSearch(products, 108);</w:t>
      </w:r>
      <w:r>
        <w:br w:type="textWrapping"/>
      </w:r>
      <w:r>
        <w:t xml:space="preserve">        if (index1 != -1)</w:t>
      </w:r>
      <w:r>
        <w:br w:type="textWrapping"/>
      </w:r>
      <w:r>
        <w:t xml:space="preserve">            System.out.println("Linear Search: Found " + products[index1].productName);</w:t>
      </w:r>
      <w:r>
        <w:br w:type="textWrapping"/>
      </w:r>
      <w:r>
        <w:t xml:space="preserve">        else</w:t>
      </w:r>
      <w:r>
        <w:br w:type="textWrapping"/>
      </w:r>
      <w:r>
        <w:t xml:space="preserve">            System.out.println("Linear Search: Not found");</w:t>
      </w:r>
      <w:r>
        <w:br w:type="textWrapping"/>
      </w:r>
      <w:r>
        <w:t xml:space="preserve">        int index2 = binarySearch(products, 108);</w:t>
      </w:r>
      <w:r>
        <w:br w:type="textWrapping"/>
      </w:r>
      <w:r>
        <w:t xml:space="preserve">        if (index2 != -1)</w:t>
      </w:r>
      <w:r>
        <w:br w:type="textWrapping"/>
      </w:r>
      <w:r>
        <w:t xml:space="preserve">            System.out.println("Binary Search: Found " + products[index2].productName);</w:t>
      </w:r>
      <w:r>
        <w:br w:type="textWrapping"/>
      </w:r>
      <w:r>
        <w:t xml:space="preserve">        else</w:t>
      </w:r>
      <w:r>
        <w:br w:type="textWrapping"/>
      </w:r>
      <w:r>
        <w:t xml:space="preserve">            System.out.println("Binary Search: Not found");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8069AE9">
      <w:r>
        <w:t>Output:</w:t>
      </w:r>
      <w:r>
        <w:br w:type="textWrapping"/>
      </w:r>
      <w:r>
        <w:drawing>
          <wp:inline distT="0" distB="0" distL="114300" distR="114300">
            <wp:extent cx="5501640" cy="138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8B9D">
      <w:r>
        <w:t>Final Recommendation:</w:t>
      </w:r>
      <w:r>
        <w:br w:type="textWrapping"/>
      </w:r>
      <w:r>
        <w:t>Use linear search for small datasets or unsorted data. Use binary search when data is sorted and performance matters, as it is much faster.</w:t>
      </w:r>
    </w:p>
    <w:p w14:paraId="2ABC4F62">
      <w:pPr>
        <w:pStyle w:val="2"/>
      </w:pPr>
      <w:r>
        <w:t>Exercise 7: Financial Forecasting</w:t>
      </w:r>
    </w:p>
    <w:p w14:paraId="374AF459">
      <w:pPr>
        <w:pStyle w:val="3"/>
      </w:pPr>
      <w:r>
        <w:t>Scenario</w:t>
      </w:r>
    </w:p>
    <w:p w14:paraId="205ACCDB">
      <w:r>
        <w:t>You are creating a basic tool to calculate the future value of money using past growth rate.</w:t>
      </w:r>
    </w:p>
    <w:p w14:paraId="4969489E">
      <w:pPr>
        <w:pStyle w:val="3"/>
      </w:pPr>
      <w:r>
        <w:t>Steps</w:t>
      </w:r>
    </w:p>
    <w:p w14:paraId="7A6CC4B8">
      <w:r>
        <w:t>1. Understand recursion with a simple base and recursive case.</w:t>
      </w:r>
    </w:p>
    <w:p w14:paraId="299E4E01">
      <w:r>
        <w:t>2. Use the formula: FV = PV × (1 + r)^n</w:t>
      </w:r>
    </w:p>
    <w:p w14:paraId="11316398">
      <w:r>
        <w:t>3. Write different programs for each method.</w:t>
      </w:r>
    </w:p>
    <w:p w14:paraId="5AD92B19">
      <w:r>
        <w:t>4. Show output and give conclusion.</w:t>
      </w:r>
    </w:p>
    <w:p w14:paraId="52CD8C4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  <w:r>
        <w:t xml:space="preserve"> 1: RecursiveMethod</w:t>
      </w:r>
      <w:r>
        <w:rPr>
          <w:rFonts w:hint="default"/>
          <w:lang w:val="en-US"/>
        </w:rPr>
        <w:t>.java</w:t>
      </w:r>
    </w:p>
    <w:p w14:paraId="5E134B48">
      <w:r>
        <w:br w:type="textWrapping"/>
      </w:r>
      <w:r>
        <w:t>public class RecursiveMethod {</w:t>
      </w:r>
      <w:r>
        <w:br w:type="textWrapping"/>
      </w:r>
      <w:r>
        <w:t xml:space="preserve">    public static double futureValue(double pv, double rate, int years) {</w:t>
      </w:r>
      <w:r>
        <w:br w:type="textWrapping"/>
      </w:r>
      <w:r>
        <w:t xml:space="preserve">        if (years == 0) {</w:t>
      </w:r>
      <w:r>
        <w:br w:type="textWrapping"/>
      </w:r>
      <w:r>
        <w:t xml:space="preserve">            return pv;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(1 + rate) * futureValue(pv, rate, years - 1);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29523A2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  <w:r>
        <w:t xml:space="preserve"> 2: IterativeMethod</w:t>
      </w:r>
      <w:r>
        <w:rPr>
          <w:rFonts w:hint="default"/>
          <w:lang w:val="en-US"/>
        </w:rPr>
        <w:t>.java</w:t>
      </w:r>
      <w: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IterativeMethod {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double futureValue(double pv, double rate, int years) {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result = pv;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(int i = 0; i &lt; years; i++) {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result *= (1 + rate);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result;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 w14:paraId="1D9EC5B3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  <w:r>
        <w:t xml:space="preserve"> 3: MathMethod</w:t>
      </w:r>
      <w:r>
        <w:rPr>
          <w:rFonts w:hint="default"/>
          <w:lang w:val="en-US"/>
        </w:rPr>
        <w:t>.java</w:t>
      </w:r>
    </w:p>
    <w:p w14:paraId="2CE25635">
      <w:r>
        <w:br w:type="textWrapping"/>
      </w:r>
      <w:r>
        <w:t>public class MathMethod {</w:t>
      </w:r>
      <w:r>
        <w:br w:type="textWrapping"/>
      </w:r>
      <w:r>
        <w:t xml:space="preserve">    public static double futureValue(double pv, double rate, int years) {</w:t>
      </w:r>
      <w:r>
        <w:br w:type="textWrapping"/>
      </w:r>
      <w:r>
        <w:t xml:space="preserve">        return pv * Math.pow(1 + rate, years);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6DE968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  <w:r>
        <w:t xml:space="preserve"> 4: Mai</w:t>
      </w:r>
      <w:r>
        <w:rPr>
          <w:rFonts w:hint="default"/>
          <w:lang w:val="en-US"/>
        </w:rPr>
        <w:t>nClass.java</w:t>
      </w:r>
    </w:p>
    <w:p w14:paraId="7CD0EE35">
      <w:r>
        <w:br w:type="textWrapping"/>
      </w:r>
      <w:r>
        <w:t>public class MainClass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double pv = 1000;</w:t>
      </w:r>
      <w:r>
        <w:br w:type="textWrapping"/>
      </w:r>
      <w:r>
        <w:t xml:space="preserve">        double rate = 0.1;</w:t>
      </w:r>
      <w:r>
        <w:br w:type="textWrapping"/>
      </w:r>
      <w:r>
        <w:t xml:space="preserve">        int years = 3;</w:t>
      </w:r>
      <w:r>
        <w:br w:type="textWrapping"/>
      </w:r>
      <w:r>
        <w:t xml:space="preserve">        double result = RecursiveMethod.futureValue(pv, rate, years);</w:t>
      </w:r>
      <w:r>
        <w:br w:type="textWrapping"/>
      </w:r>
      <w:r>
        <w:t xml:space="preserve">        System.out.println("Future Value = " + result);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431C20B4">
      <w:pPr>
        <w:pStyle w:val="3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</w:t>
      </w:r>
    </w:p>
    <w:p w14:paraId="756B43CA">
      <w:pPr>
        <w:pStyle w:val="3"/>
      </w:pPr>
      <w:r>
        <w:drawing>
          <wp:inline distT="0" distB="0" distL="114300" distR="114300">
            <wp:extent cx="4693920" cy="14249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DF0B">
      <w:pPr>
        <w:pStyle w:val="3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Recommendation</w:t>
      </w:r>
    </w:p>
    <w:p w14:paraId="623720C1">
      <w:r>
        <w:t>Recursion is good to learn but not best for real use. Use Math.pow or loop for better performance.</w:t>
      </w:r>
    </w:p>
    <w:p w14:paraId="523518AE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A13E09"/>
    <w:rsid w:val="36202AC8"/>
    <w:rsid w:val="3A056B3B"/>
    <w:rsid w:val="448976B6"/>
    <w:rsid w:val="532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2025-06-19T07:26:56Z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EB6251CBB58D4829B1D0F2D84F26A067_13</vt:lpwstr>
  </property>
</Properties>
</file>