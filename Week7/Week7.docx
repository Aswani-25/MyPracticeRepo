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88346">
      <w:pPr>
        <w:pStyle w:val="36"/>
        <w:ind w:firstLine="2385" w:firstLineChars="450"/>
      </w:pPr>
      <w:r>
        <w:t>Week 7 React</w:t>
      </w:r>
    </w:p>
    <w:p w14:paraId="79D03E86">
      <w:pPr>
        <w:pStyle w:val="2"/>
      </w:pPr>
      <w:r>
        <w:t xml:space="preserve">Hands-on </w:t>
      </w:r>
      <w:r>
        <w:rPr>
          <w:rFonts w:hint="default"/>
          <w:lang w:val="en-US"/>
        </w:rPr>
        <w:t>9</w:t>
      </w:r>
      <w:r>
        <w:t>: ES6 Features – cricketapp</w:t>
      </w:r>
    </w:p>
    <w:p w14:paraId="23382E83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Scenario:</w:t>
      </w:r>
    </w:p>
    <w:p w14:paraId="3FBED6CA">
      <w:r>
        <w:t>Create a React application to showcase use of ES6 map(), arrow functions, destructuring, merging arrays and conditional rendering.</w:t>
      </w:r>
    </w:p>
    <w:p w14:paraId="214D24CB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Steps:</w:t>
      </w:r>
    </w:p>
    <w:p w14:paraId="74D765F5">
      <w:pPr>
        <w:pStyle w:val="23"/>
      </w:pPr>
      <w:r>
        <w:t>Use map() to list 11 players and their scores.</w:t>
      </w:r>
    </w:p>
    <w:p w14:paraId="4633366E">
      <w:pPr>
        <w:pStyle w:val="23"/>
      </w:pPr>
      <w:r>
        <w:t>Use arrow functions to filter scores below 70.</w:t>
      </w:r>
    </w:p>
    <w:p w14:paraId="0A818EF0">
      <w:pPr>
        <w:pStyle w:val="23"/>
      </w:pPr>
      <w:r>
        <w:t>Use destructuring to split players into Odd/Even teams.</w:t>
      </w:r>
    </w:p>
    <w:p w14:paraId="512A28EF">
      <w:pPr>
        <w:pStyle w:val="23"/>
      </w:pPr>
      <w:r>
        <w:t>Merge two arrays (T20 and Ranji) and display them.</w:t>
      </w:r>
    </w:p>
    <w:p w14:paraId="72617C78">
      <w:pPr>
        <w:pStyle w:val="23"/>
      </w:pPr>
      <w:r>
        <w:t>Toggle display using a flag with if/else.</w:t>
      </w:r>
    </w:p>
    <w:p w14:paraId="5948F435">
      <w:pPr>
        <w:pStyle w:val="156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i w:val="0"/>
          <w:iCs w:val="0"/>
        </w:rPr>
        <w:t xml:space="preserve">Filename: </w:t>
      </w:r>
      <w:r>
        <w:rPr>
          <w:rFonts w:hint="default"/>
          <w:i w:val="0"/>
          <w:iCs w:val="0"/>
          <w:lang w:val="en-US"/>
        </w:rPr>
        <w:t>src/App.js</w:t>
      </w:r>
    </w:p>
    <w:p w14:paraId="5246B8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 from 'react';</w:t>
      </w:r>
    </w:p>
    <w:p w14:paraId="6C9432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{ BrowserRouter as Router, Routes, Route, Link } from 'react-router-dom';</w:t>
      </w:r>
    </w:p>
    <w:p w14:paraId="55E5D3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Handson1 from './handsons/cricketapp/Handson1';</w:t>
      </w:r>
    </w:p>
    <w:p w14:paraId="4F389A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Handson2 from './handsons/officespacerentalapp/Handson2';</w:t>
      </w:r>
    </w:p>
    <w:p w14:paraId="6DCC43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Handson3 from './handsons/eventexamplesapp/Handson3';</w:t>
      </w:r>
    </w:p>
    <w:p w14:paraId="357717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Handson4 from './handsons/ticketbookingapp/Handson4';</w:t>
      </w:r>
    </w:p>
    <w:p w14:paraId="3CC26F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Handson5 from './handsons/bloggerapp/Handson5';</w:t>
      </w:r>
    </w:p>
    <w:p w14:paraId="5AB740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'./index.css';</w:t>
      </w:r>
    </w:p>
    <w:p w14:paraId="33055754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81A8A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export default function App() {</w:t>
      </w:r>
    </w:p>
    <w:p w14:paraId="054735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(</w:t>
      </w:r>
    </w:p>
    <w:p w14:paraId="1470A4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&lt;Router&gt;</w:t>
      </w:r>
    </w:p>
    <w:p w14:paraId="116187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&lt;div style={{ padding: '20px' }}&gt;</w:t>
      </w:r>
    </w:p>
    <w:p w14:paraId="561249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&lt;h1&gt;Week-7 React Hands-ons&lt;/h1&gt;</w:t>
      </w:r>
    </w:p>
    <w:p w14:paraId="4BFF5C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&lt;nav&gt;</w:t>
      </w:r>
    </w:p>
    <w:p w14:paraId="5454CD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&lt;Link to="/handson1"&gt;Handson 1&lt;/Link&gt; |{' '}</w:t>
      </w:r>
    </w:p>
    <w:p w14:paraId="28B667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&lt;Link to="/handson2"&gt;Handson 2&lt;/Link&gt; |{' '}</w:t>
      </w:r>
    </w:p>
    <w:p w14:paraId="7922A6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&lt;Link to="/handson3"&gt;Handson 3&lt;/Link&gt; |{' '}</w:t>
      </w:r>
    </w:p>
    <w:p w14:paraId="3CFDA4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&lt;Link to="/handson4"&gt;Handson 4&lt;/Link&gt; |{' '}</w:t>
      </w:r>
    </w:p>
    <w:p w14:paraId="649BFE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&lt;Link to="/handson5"&gt;Handson 5&lt;/Link&gt;</w:t>
      </w:r>
    </w:p>
    <w:p w14:paraId="745A52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&lt;/nav&gt;</w:t>
      </w:r>
    </w:p>
    <w:p w14:paraId="614469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&lt;Routes&gt;</w:t>
      </w:r>
    </w:p>
    <w:p w14:paraId="582E61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&lt;Route path="/handson1" element={&lt;Handson1 /&gt;} /&gt;</w:t>
      </w:r>
    </w:p>
    <w:p w14:paraId="1C4200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&lt;Route path="/handson2" element={&lt;Handson2 /&gt;} /&gt;</w:t>
      </w:r>
    </w:p>
    <w:p w14:paraId="7A06A7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&lt;Route path="/handson3" element={&lt;Handson3 /&gt;} /&gt;</w:t>
      </w:r>
    </w:p>
    <w:p w14:paraId="147478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&lt;Route path="/handson4" element={&lt;Handson4 /&gt;} /&gt;</w:t>
      </w:r>
    </w:p>
    <w:p w14:paraId="193055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&lt;Route path="/handson5" element={&lt;Handson5 /&gt;} /&gt;</w:t>
      </w:r>
    </w:p>
    <w:p w14:paraId="44E8E7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&lt;/Routes&gt;</w:t>
      </w:r>
    </w:p>
    <w:p w14:paraId="23AFD7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&lt;/div&gt;</w:t>
      </w:r>
    </w:p>
    <w:p w14:paraId="4FF211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&lt;/Router&gt;</w:t>
      </w:r>
    </w:p>
    <w:p w14:paraId="45EC9F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);</w:t>
      </w:r>
    </w:p>
    <w:p w14:paraId="3D3B20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5900AFEC">
      <w:pPr>
        <w:pStyle w:val="156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i w:val="0"/>
          <w:iCs w:val="0"/>
        </w:rPr>
        <w:t xml:space="preserve">Filename: </w:t>
      </w:r>
      <w:r>
        <w:rPr>
          <w:rFonts w:hint="default"/>
          <w:i w:val="0"/>
          <w:iCs w:val="0"/>
          <w:lang w:val="en-US"/>
        </w:rPr>
        <w:t>src/index.css</w:t>
      </w:r>
    </w:p>
    <w:p w14:paraId="58CA7F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body { font-family: sans-serif; }</w:t>
      </w:r>
    </w:p>
    <w:p w14:paraId="6F9BE2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52C671D">
      <w:pPr>
        <w:pStyle w:val="156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i w:val="0"/>
          <w:iCs w:val="0"/>
        </w:rPr>
        <w:t xml:space="preserve">Filename: </w:t>
      </w:r>
      <w:r>
        <w:rPr>
          <w:rFonts w:hint="default"/>
          <w:i w:val="0"/>
          <w:iCs w:val="0"/>
          <w:lang w:val="en-US"/>
        </w:rPr>
        <w:t>src/index.js</w:t>
      </w:r>
    </w:p>
    <w:p w14:paraId="1B9666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 from 'react';</w:t>
      </w:r>
    </w:p>
    <w:p w14:paraId="292AE1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ReactDOM from 'react-dom/client';</w:t>
      </w:r>
    </w:p>
    <w:p w14:paraId="59D310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App from './App';</w:t>
      </w:r>
    </w:p>
    <w:p w14:paraId="2F82BB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'./index.css';</w:t>
      </w:r>
    </w:p>
    <w:p w14:paraId="5EF56D0C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5A11F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const root = ReactDOM.createRoot(document.getElementById('root'));</w:t>
      </w:r>
    </w:p>
    <w:p w14:paraId="63E0E5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root.render(&lt;App /&gt;);</w:t>
      </w:r>
    </w:p>
    <w:p w14:paraId="6809AC14">
      <w:pPr>
        <w:keepNext w:val="0"/>
        <w:keepLines w:val="0"/>
        <w:widowControl/>
        <w:suppressLineNumbers w:val="0"/>
        <w:jc w:val="left"/>
      </w:pPr>
    </w:p>
    <w:p w14:paraId="43A3AD61">
      <w:pPr>
        <w:pStyle w:val="156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i w:val="0"/>
          <w:iCs w:val="0"/>
        </w:rPr>
        <w:t xml:space="preserve">Filename: </w:t>
      </w:r>
      <w:r>
        <w:rPr>
          <w:rFonts w:hint="default"/>
          <w:i w:val="0"/>
          <w:iCs w:val="0"/>
          <w:lang w:val="en-US"/>
        </w:rPr>
        <w:t>public/index.html</w:t>
      </w:r>
    </w:p>
    <w:p w14:paraId="53AE90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&lt;!DOCTYPE html&gt;</w:t>
      </w:r>
    </w:p>
    <w:p w14:paraId="09A7EA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&lt;html lang="en"&gt;</w:t>
      </w:r>
    </w:p>
    <w:p w14:paraId="51E9C3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&lt;head&gt;</w:t>
      </w:r>
    </w:p>
    <w:p w14:paraId="5F1014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&lt;meta charset="utf-8" /&gt;</w:t>
      </w:r>
    </w:p>
    <w:p w14:paraId="2D6523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&lt;link rel="icon" href="%PUBLIC_URL%/favicon.ico" /&gt;</w:t>
      </w:r>
    </w:p>
    <w:p w14:paraId="5B1ECE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&lt;meta name="viewport" content="width=device-width, initial-scale=1" /&gt;</w:t>
      </w:r>
    </w:p>
    <w:p w14:paraId="0D6004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&lt;meta name="description" content="Week 7 React Hands-on Apps" /&gt;</w:t>
      </w:r>
    </w:p>
    <w:p w14:paraId="67D20D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&lt;title&gt;Week 7 React Apps&lt;/title&gt;</w:t>
      </w:r>
    </w:p>
    <w:p w14:paraId="10CA0C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&lt;/head&gt;</w:t>
      </w:r>
    </w:p>
    <w:p w14:paraId="37D9E3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&lt;body&gt;</w:t>
      </w:r>
    </w:p>
    <w:p w14:paraId="2D412B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&lt;noscript&gt;You need to enable JavaScript to run this app.&lt;/noscript&gt;</w:t>
      </w:r>
    </w:p>
    <w:p w14:paraId="276D2A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&lt;div id="root"&gt;&lt;/div&gt;</w:t>
      </w:r>
    </w:p>
    <w:p w14:paraId="544578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&lt;/body&gt;</w:t>
      </w:r>
    </w:p>
    <w:p w14:paraId="0D82D3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&lt;/html&gt;</w:t>
      </w:r>
    </w:p>
    <w:p w14:paraId="6BC6F868">
      <w:pPr>
        <w:pStyle w:val="156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i w:val="0"/>
          <w:iCs w:val="0"/>
        </w:rPr>
        <w:t xml:space="preserve">Filename: </w:t>
      </w:r>
      <w:r>
        <w:rPr>
          <w:rFonts w:hint="default"/>
          <w:i w:val="0"/>
          <w:iCs w:val="0"/>
          <w:lang w:val="en-US"/>
        </w:rPr>
        <w:t>src/handsons/cricketapp/handson1.js</w:t>
      </w:r>
    </w:p>
    <w:p w14:paraId="7620C033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Code:</w:t>
      </w:r>
    </w:p>
    <w:p w14:paraId="030C80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 React, { useState } from "react";</w:t>
      </w:r>
    </w:p>
    <w:p w14:paraId="24372D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 IndianPlayers from "./IndianPlayers";</w:t>
      </w:r>
    </w:p>
    <w:p w14:paraId="71099E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 ListofPlayers from "./ListofPlayers";</w:t>
      </w:r>
    </w:p>
    <w:p w14:paraId="09C3AD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43799E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function Handson1() {</w:t>
      </w:r>
    </w:p>
    <w:p w14:paraId="519588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const [flag, setFlag] = useState(false);</w:t>
      </w:r>
    </w:p>
    <w:p w14:paraId="44BBBB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const toggleView = () =&gt; setFlag(prev =&gt; !prev);</w:t>
      </w:r>
    </w:p>
    <w:p w14:paraId="3A7108E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34E999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return (   &lt;div&gt;     &lt;br&gt;     &lt;/br&gt;</w:t>
      </w:r>
    </w:p>
    <w:p w14:paraId="7E5D26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&lt;button onClick={toggleView}&gt;</w:t>
      </w:r>
    </w:p>
    <w:p w14:paraId="6E2E90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{flag ?"Show Player Scores": "Show Indian Players (Odd/Even)" }</w:t>
      </w:r>
    </w:p>
    <w:p w14:paraId="0D8FF9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&lt;/button&gt;</w:t>
      </w:r>
    </w:p>
    <w:p w14:paraId="44BD07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&lt;hr /&gt;</w:t>
      </w:r>
    </w:p>
    <w:p w14:paraId="469A1E2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548B71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{flag ? &lt;ListofPlayers /&gt; : &lt;IndianPlayers /&gt;}</w:t>
      </w:r>
    </w:p>
    <w:p w14:paraId="246D91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&lt;/div&gt; );}</w:t>
      </w:r>
    </w:p>
    <w:p w14:paraId="490E836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49C6BC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export default Handson1;</w:t>
      </w:r>
    </w:p>
    <w:p w14:paraId="5D5AE3DC">
      <w:pPr>
        <w:pStyle w:val="156"/>
        <w:ind w:left="0" w:leftChars="0" w:firstLine="0" w:firstLineChars="0"/>
        <w:rPr>
          <w:rFonts w:hint="default"/>
          <w:i w:val="0"/>
          <w:iCs w:val="0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i w:val="0"/>
          <w:iCs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Filename: </w:t>
      </w:r>
      <w:r>
        <w:rPr>
          <w:rFonts w:hint="default"/>
          <w:i w:val="0"/>
          <w:iCs w:val="0"/>
          <w:lang w:val="en-US"/>
        </w:rPr>
        <w:t>src/handsons/</w:t>
      </w:r>
      <w:r>
        <w:rPr>
          <w:rFonts w:hint="default"/>
          <w:i w:val="0"/>
          <w:iCs w:val="0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cricketapp/</w:t>
      </w:r>
      <w:r>
        <w:rPr>
          <w:rFonts w:hint="default" w:ascii="Calibri" w:hAnsi="Calibri" w:eastAsia="Consolas" w:cs="Calibri"/>
          <w:b/>
          <w:bCs/>
          <w:i w:val="0"/>
          <w:iCs w:val="0"/>
          <w:color w:val="558ED5" w:themeColor="text2" w:themeTint="99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IndianPlayers</w:t>
      </w:r>
      <w:r>
        <w:rPr>
          <w:rFonts w:hint="default"/>
          <w:b/>
          <w:bCs/>
          <w:i w:val="0"/>
          <w:iCs w:val="0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.js</w:t>
      </w:r>
    </w:p>
    <w:p w14:paraId="03BF68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</w:pPr>
    </w:p>
    <w:p w14:paraId="2C1BAE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import React from "react";</w:t>
      </w:r>
    </w:p>
    <w:p w14:paraId="64337835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</w:p>
    <w:p w14:paraId="5C45D3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const T20 = ["Virat", "Rohit", "Pant", "Bumrah"];</w:t>
      </w:r>
    </w:p>
    <w:p w14:paraId="167508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const Ranji = ["Gill", "Jadeja", "Rahul", "Ashwin"];</w:t>
      </w:r>
    </w:p>
    <w:p w14:paraId="5566F4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const all = [...T20, ...Ranji];</w:t>
      </w:r>
    </w:p>
    <w:p w14:paraId="042C7E3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358B99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const players = ["Virat", "Rohit", "Pant", "Jadeja", "Bumrah", "Shami"];</w:t>
      </w:r>
    </w:p>
    <w:p w14:paraId="60FF29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const odd = players.filter((_, i) =&gt; i % 2 === 0);</w:t>
      </w:r>
    </w:p>
    <w:p w14:paraId="5185E1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const even = players.filter((_, i) =&gt; i % 2 === 1);</w:t>
      </w:r>
    </w:p>
    <w:p w14:paraId="0E758F1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327818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function IndianPlayers() {</w:t>
      </w:r>
    </w:p>
    <w:p w14:paraId="07068B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return (</w:t>
      </w:r>
    </w:p>
    <w:p w14:paraId="043C23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&lt;div&gt;</w:t>
      </w:r>
    </w:p>
    <w:p w14:paraId="6D1055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&lt;h2&gt;Odd Players&lt;/h2&gt;</w:t>
      </w:r>
    </w:p>
    <w:p w14:paraId="23991C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&lt;ul&gt;{odd.map((p, i) =&gt; (</w:t>
      </w:r>
    </w:p>
    <w:p w14:paraId="2E2BBB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&lt;li key={i}&gt;{`${getOrdinal(i * 2 + 1)} : ${p}${i * 2 + 1}`}&lt;/li&gt;</w:t>
      </w:r>
    </w:p>
    <w:p w14:paraId="3381E1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))}&lt;/ul&gt;</w:t>
      </w:r>
    </w:p>
    <w:p w14:paraId="7110AE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263838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&lt;h2&gt;Even Players&lt;/h2&gt;</w:t>
      </w:r>
    </w:p>
    <w:p w14:paraId="47A67B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&lt;ul&gt;{even.map((p, i) =&gt; (</w:t>
      </w:r>
    </w:p>
    <w:p w14:paraId="0130CE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  &lt;li key={i}&gt;{`${getOrdinal(i * 2 + 2)} : ${p}${i * 2 + 2}`}&lt;/li&gt;</w:t>
      </w:r>
    </w:p>
    <w:p w14:paraId="3447E60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  ))}&lt;/ul&gt;</w:t>
      </w:r>
    </w:p>
    <w:p w14:paraId="3A98680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6E278F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  &lt;/div&gt;</w:t>
      </w:r>
    </w:p>
    <w:p w14:paraId="2570FD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);</w:t>
      </w:r>
    </w:p>
    <w:p w14:paraId="32BFAF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596F9C5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049514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function getOrdinal(n) {</w:t>
      </w:r>
    </w:p>
    <w:p w14:paraId="60312D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const ord = ['First', 'Second', 'Third', 'Fourth', 'Fifth', 'Sixth'];</w:t>
      </w:r>
    </w:p>
    <w:p w14:paraId="169599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  return ord[n - 1] || `${n}th`;</w:t>
      </w:r>
    </w:p>
    <w:p w14:paraId="01DE29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7FC9EB1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0"/>
          <w:szCs w:val="20"/>
        </w:rPr>
      </w:pPr>
    </w:p>
    <w:p w14:paraId="3F263B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  <w:t>export default IndianPlayers;</w:t>
      </w:r>
    </w:p>
    <w:p w14:paraId="058196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</w:p>
    <w:p w14:paraId="7D73BDD1">
      <w:pPr>
        <w:pStyle w:val="156"/>
        <w:ind w:left="0" w:leftChars="0" w:firstLine="0" w:firstLineChars="0"/>
        <w:rPr>
          <w:rFonts w:hint="default"/>
          <w:i w:val="0"/>
          <w:iCs w:val="0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i w:val="0"/>
          <w:iCs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Filename:</w:t>
      </w:r>
      <w:r>
        <w:rPr>
          <w:rFonts w:hint="default"/>
          <w:i w:val="0"/>
          <w:iCs w:val="0"/>
          <w:lang w:val="en-US"/>
        </w:rPr>
        <w:t>src/handsons/</w:t>
      </w:r>
      <w:r>
        <w:rPr>
          <w:i w:val="0"/>
          <w:iCs w:val="0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i w:val="0"/>
          <w:iCs w:val="0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cricketapp/Listof</w:t>
      </w:r>
      <w:r>
        <w:rPr>
          <w:rFonts w:hint="default" w:ascii="Calibri" w:hAnsi="Calibri" w:eastAsia="Consolas" w:cs="Calibri"/>
          <w:b/>
          <w:bCs/>
          <w:i w:val="0"/>
          <w:iCs w:val="0"/>
          <w:color w:val="558ED5" w:themeColor="text2" w:themeTint="99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Players</w:t>
      </w:r>
      <w:r>
        <w:rPr>
          <w:rFonts w:hint="default"/>
          <w:b/>
          <w:bCs/>
          <w:i w:val="0"/>
          <w:iCs w:val="0"/>
          <w:color w:val="558ED5" w:themeColor="text2" w:themeTint="99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.js</w:t>
      </w:r>
    </w:p>
    <w:p w14:paraId="68360E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 from "react";</w:t>
      </w:r>
    </w:p>
    <w:p w14:paraId="2A4B417C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18C981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const players = [</w:t>
      </w:r>
    </w:p>
    <w:p w14:paraId="68F721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{ name: "Virat", score: 95 },  { name: "Rohit", score: 88 },  { name: "Rahul", score: 45 },</w:t>
      </w:r>
    </w:p>
    <w:p w14:paraId="12F5D8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{ name: "Pant", score: 71 },   { name: "Jadeja", score: 30 },   { name: "Bumrah", score: 60 },</w:t>
      </w:r>
    </w:p>
    <w:p w14:paraId="4F759F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{ name: "Shami", score: 50 },  { name: "Ashwin", score: 79 },  { name: "Dhawan", score: 63 },</w:t>
      </w:r>
    </w:p>
    <w:p w14:paraId="559D3F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{ name: "Gill", score: 91 },  { name: "Kohli", score: 80 }   ];</w:t>
      </w:r>
    </w:p>
    <w:p w14:paraId="465CED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66331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const lowScorers = players.filter(p =&gt; p.score &lt; 70);</w:t>
      </w:r>
    </w:p>
    <w:p w14:paraId="06B356B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75BEE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ListofPlayers() {</w:t>
      </w:r>
    </w:p>
    <w:p w14:paraId="5045D4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( &lt;div&gt;</w:t>
      </w:r>
    </w:p>
    <w:p w14:paraId="1CF127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&lt;h2&gt;All Players and Scores&lt;/h2&gt;</w:t>
      </w:r>
    </w:p>
    <w:p w14:paraId="0269CA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&lt;ul&gt;</w:t>
      </w:r>
    </w:p>
    <w:p w14:paraId="6DFDB2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{players.map((p, i) =&gt; (</w:t>
      </w:r>
    </w:p>
    <w:p w14:paraId="759B32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&lt;li key={i}&gt;{p.name}: {p.score}&lt;/li&gt;    ))}</w:t>
      </w:r>
    </w:p>
    <w:p w14:paraId="778397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&lt;/ul&gt;</w:t>
      </w:r>
    </w:p>
    <w:p w14:paraId="4F9477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&lt;h3&gt;Players with score below 70&lt;/h3&gt;  &lt;ul&gt;</w:t>
      </w:r>
    </w:p>
    <w:p w14:paraId="210D7A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{lowScorers.map((p, i) =&gt; (</w:t>
      </w:r>
    </w:p>
    <w:p w14:paraId="7176595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&lt;li key={i}&gt;{p.name}: {p.score}&lt;/li&gt;</w:t>
      </w:r>
    </w:p>
    <w:p w14:paraId="6BDA25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))}</w:t>
      </w:r>
    </w:p>
    <w:p w14:paraId="2E080B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&lt;/ul&gt;</w:t>
      </w:r>
    </w:p>
    <w:p w14:paraId="2087E7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&lt;/div&gt;</w:t>
      </w:r>
    </w:p>
    <w:p w14:paraId="0B325A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);</w:t>
      </w:r>
    </w:p>
    <w:p w14:paraId="6F63AC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5B780AD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155F5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export default ListofPlayers;</w:t>
      </w:r>
    </w:p>
    <w:p w14:paraId="300414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0"/>
          <w:szCs w:val="20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</w:p>
    <w:p w14:paraId="3305E9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1956435" cy="314452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</w:t>
      </w:r>
      <w:r>
        <w:drawing>
          <wp:inline distT="0" distB="0" distL="114300" distR="114300">
            <wp:extent cx="2724150" cy="264858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B7A7">
      <w:pPr>
        <w:pStyle w:val="2"/>
      </w:pPr>
      <w:r>
        <w:t xml:space="preserve">Hands-on </w:t>
      </w:r>
      <w:r>
        <w:rPr>
          <w:rFonts w:hint="default"/>
          <w:lang w:val="en-US"/>
        </w:rPr>
        <w:t>10</w:t>
      </w:r>
      <w:r>
        <w:t>: JSX and Inline CSS – officespacerentalapp</w:t>
      </w:r>
    </w:p>
    <w:p w14:paraId="48344FF7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Scenario:</w:t>
      </w:r>
    </w:p>
    <w:p w14:paraId="44117C10">
      <w:r>
        <w:t>Build a React app that uses JSX to render office space rental listings with styled rent values.</w:t>
      </w:r>
    </w:p>
    <w:p w14:paraId="2A6B3D45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Steps:</w:t>
      </w:r>
    </w:p>
    <w:p w14:paraId="7072096B">
      <w:pPr>
        <w:pStyle w:val="23"/>
      </w:pPr>
      <w:r>
        <w:t>Use JSX to display heading and image.</w:t>
      </w:r>
    </w:p>
    <w:p w14:paraId="59162506">
      <w:pPr>
        <w:pStyle w:val="23"/>
      </w:pPr>
      <w:r>
        <w:t>Create office object with Name, Rent, Address.</w:t>
      </w:r>
    </w:p>
    <w:p w14:paraId="2E770BB1">
      <w:pPr>
        <w:pStyle w:val="23"/>
      </w:pPr>
      <w:r>
        <w:t>Loop over list of offices and display.</w:t>
      </w:r>
    </w:p>
    <w:p w14:paraId="18FCD840">
      <w:pPr>
        <w:pStyle w:val="23"/>
        <w:rPr>
          <w:i w:val="0"/>
          <w:iCs w:val="0"/>
          <w:sz w:val="20"/>
          <w:szCs w:val="20"/>
        </w:rPr>
      </w:pPr>
      <w:r>
        <w:t>Apply inline CSS to Rent: Red if &lt; 60000, Green if &gt; 60000.</w:t>
      </w:r>
    </w:p>
    <w:p w14:paraId="48FA7BDE">
      <w:pPr>
        <w:pStyle w:val="23"/>
        <w:numPr>
          <w:numId w:val="0"/>
        </w:numPr>
        <w:ind w:leftChars="0"/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color w:val="1F497D" w:themeColor="text2"/>
          <w:sz w:val="20"/>
          <w:szCs w:val="20"/>
          <w14:textFill>
            <w14:solidFill>
              <w14:schemeClr w14:val="tx2"/>
            </w14:solidFill>
          </w14:textFill>
        </w:rPr>
        <w:t>Filename:</w:t>
      </w:r>
      <w:r>
        <w:rPr>
          <w:rFonts w:hint="default" w:ascii="Calibri" w:hAnsi="Calibri" w:eastAsia="Consolas" w:cs="Calibri"/>
          <w:b/>
          <w:bCs/>
          <w:color w:val="1F497D" w:themeColor="text2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 xml:space="preserve"> </w:t>
      </w:r>
      <w:r>
        <w:rPr>
          <w:b/>
          <w:bCs/>
          <w:color w:val="1F497D" w:themeColor="text2"/>
          <w:sz w:val="20"/>
          <w:szCs w:val="20"/>
          <w14:textFill>
            <w14:solidFill>
              <w14:schemeClr w14:val="tx2"/>
            </w14:solidFill>
          </w14:textFill>
        </w:rPr>
        <w:t>officespacerentalapp</w:t>
      </w:r>
      <w:r>
        <w:rPr>
          <w:rFonts w:hint="default"/>
          <w:b/>
          <w:bCs/>
          <w:color w:val="1F497D" w:themeColor="text2"/>
          <w:sz w:val="20"/>
          <w:szCs w:val="20"/>
          <w:lang w:val="en-US"/>
          <w14:textFill>
            <w14:solidFill>
              <w14:schemeClr w14:val="tx2"/>
            </w14:solidFill>
          </w14:textFill>
        </w:rPr>
        <w:t>/</w:t>
      </w:r>
      <w:r>
        <w:rPr>
          <w:rFonts w:hint="default" w:ascii="Calibri" w:hAnsi="Calibri" w:eastAsia="Consolas" w:cs="Calibri"/>
          <w:b/>
          <w:bCs/>
          <w:i w:val="0"/>
          <w:iCs w:val="0"/>
          <w:color w:val="1F497D" w:themeColor="text2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2"/>
            </w14:solidFill>
          </w14:textFill>
        </w:rPr>
        <w:t>Handson2</w:t>
      </w:r>
      <w:r>
        <w:rPr>
          <w:b/>
          <w:bCs/>
          <w:i w:val="0"/>
          <w:iCs w:val="0"/>
          <w:color w:val="1F497D" w:themeColor="text2"/>
          <w:sz w:val="20"/>
          <w:szCs w:val="20"/>
          <w14:textFill>
            <w14:solidFill>
              <w14:schemeClr w14:val="tx2"/>
            </w14:solidFill>
          </w14:textFill>
        </w:rPr>
        <w:t xml:space="preserve"> .js</w:t>
      </w:r>
    </w:p>
    <w:p w14:paraId="259F8BEE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Code:</w:t>
      </w:r>
    </w:p>
    <w:p w14:paraId="75E7A7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 from "react";</w:t>
      </w:r>
    </w:p>
    <w:p w14:paraId="46C206F7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3D810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const offices = [</w:t>
      </w:r>
    </w:p>
    <w:p w14:paraId="0F338C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{ name: "Alpha Tower", rent: 55000, address: "Delhi", image: "/images/office.jpg" },</w:t>
      </w:r>
    </w:p>
    <w:p w14:paraId="5C142A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{ name: "Beta Building", rent: 72000, address: "Mumbai", image: "/images/office1.jpeg" },</w:t>
      </w:r>
    </w:p>
    <w:p w14:paraId="6824B4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{ name: "Gamma Plaza", rent: 61000, address: "Chennai", image: "/images/office2.jpeg" }</w:t>
      </w:r>
    </w:p>
    <w:p w14:paraId="23121A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];</w:t>
      </w:r>
    </w:p>
    <w:p w14:paraId="51388A7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AC649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Handson2() {</w:t>
      </w:r>
    </w:p>
    <w:p w14:paraId="25ABA7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(</w:t>
      </w:r>
    </w:p>
    <w:p w14:paraId="21E541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&lt;div&gt;</w:t>
      </w:r>
    </w:p>
    <w:p w14:paraId="634FF8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&lt;h2&gt;Office Space, At Affordable Range&lt;/h2&gt;</w:t>
      </w:r>
    </w:p>
    <w:p w14:paraId="226A8C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&lt;div style={{ display: "flex", gap: "20px", flexWrap: "wrap" }}&gt;</w:t>
      </w:r>
    </w:p>
    <w:p w14:paraId="5BE486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{offices.map((o, i) =&gt; (</w:t>
      </w:r>
    </w:p>
    <w:p w14:paraId="292572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&lt;div key={i} style={{ </w:t>
      </w:r>
    </w:p>
    <w:p w14:paraId="2B6B5B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border: "1px solid #ccc", </w:t>
      </w:r>
    </w:p>
    <w:p w14:paraId="629BDF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padding: "10px", </w:t>
      </w:r>
    </w:p>
    <w:p w14:paraId="6201D6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width: "300px", </w:t>
      </w:r>
    </w:p>
    <w:p w14:paraId="39D5D2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color: o.rent &gt; 60000 ? "green" : "red" </w:t>
      </w:r>
    </w:p>
    <w:p w14:paraId="61E0B0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}}&gt;</w:t>
      </w:r>
    </w:p>
    <w:p w14:paraId="2DE474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&lt;img </w:t>
      </w:r>
    </w:p>
    <w:p w14:paraId="15D11B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src={o.image} </w:t>
      </w:r>
    </w:p>
    <w:p w14:paraId="3CE696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alt={o.name} </w:t>
      </w:r>
    </w:p>
    <w:p w14:paraId="71404C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style={{ width: "100%", height: "200px", objectFit: "cover" }}    /&gt;</w:t>
      </w:r>
    </w:p>
    <w:p w14:paraId="577B22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&lt;h3&gt;Name: {o.name}&lt;/h3&gt;</w:t>
      </w:r>
    </w:p>
    <w:p w14:paraId="2FBF90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&lt;h3&gt;Rent: ₹{o.rent}&lt;/h3&gt;</w:t>
      </w:r>
    </w:p>
    <w:p w14:paraId="05E3C8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&lt;h3&gt;Address: {o.address}&lt;/h3&gt;</w:t>
      </w:r>
    </w:p>
    <w:p w14:paraId="2DC061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&lt;/div&gt; ))} &lt;/div&gt; &lt;/div&gt; );</w:t>
      </w:r>
    </w:p>
    <w:p w14:paraId="2358CF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628D253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C4B40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export default Handson2;</w:t>
      </w:r>
    </w:p>
    <w:p w14:paraId="4F43F117">
      <w:pPr>
        <w:keepNext w:val="0"/>
        <w:keepLines w:val="0"/>
        <w:widowControl/>
        <w:suppressLineNumbers w:val="0"/>
        <w:jc w:val="left"/>
      </w:pPr>
    </w:p>
    <w:p w14:paraId="4BA08498">
      <w:pPr>
        <w:pStyle w:val="2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Output:</w:t>
      </w:r>
    </w:p>
    <w:p w14:paraId="4AFD9516">
      <w:pPr>
        <w:rPr>
          <w:rFonts w:hint="default"/>
          <w:lang w:val="en-US"/>
        </w:rPr>
      </w:pPr>
      <w:r>
        <w:drawing>
          <wp:inline distT="0" distB="0" distL="114300" distR="114300">
            <wp:extent cx="5371465" cy="233807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BD0C">
      <w:pPr>
        <w:pStyle w:val="2"/>
      </w:pPr>
      <w:r>
        <w:t xml:space="preserve">Hands-on </w:t>
      </w:r>
      <w:r>
        <w:rPr>
          <w:rFonts w:hint="default"/>
          <w:lang w:val="en-US"/>
        </w:rPr>
        <w:t>11</w:t>
      </w:r>
      <w:r>
        <w:t>: React Events – eventexamplesapp</w:t>
      </w:r>
    </w:p>
    <w:p w14:paraId="0317AA01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Scenario:</w:t>
      </w:r>
    </w:p>
    <w:p w14:paraId="40C7211E">
      <w:r>
        <w:t>Create an application to demonstrate event handling with buttons and synthetic events.</w:t>
      </w:r>
    </w:p>
    <w:p w14:paraId="491DE802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Steps:</w:t>
      </w:r>
    </w:p>
    <w:p w14:paraId="5AA07F1E">
      <w:pPr>
        <w:pStyle w:val="23"/>
      </w:pPr>
      <w:r>
        <w:t>Create Increment/Decrement buttons with multiple functions.</w:t>
      </w:r>
    </w:p>
    <w:p w14:paraId="0DE81D31">
      <w:pPr>
        <w:pStyle w:val="23"/>
      </w:pPr>
      <w:r>
        <w:t>Create button to say Welcome using argument.</w:t>
      </w:r>
    </w:p>
    <w:p w14:paraId="5309B567">
      <w:pPr>
        <w:pStyle w:val="23"/>
      </w:pPr>
      <w:r>
        <w:t>Synthetic event to log a message.</w:t>
      </w:r>
    </w:p>
    <w:p w14:paraId="2C8A1DBB">
      <w:pPr>
        <w:pStyle w:val="23"/>
      </w:pPr>
      <w:r>
        <w:t>Create CurrencyConvertor to convert INR to Euro.</w:t>
      </w:r>
    </w:p>
    <w:p w14:paraId="0CA8C94F">
      <w:pPr>
        <w:pStyle w:val="156"/>
        <w:spacing w:line="240" w:lineRule="auto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Filename: eventexamplesapp</w:t>
      </w:r>
      <w:r>
        <w:rPr>
          <w:rFonts w:hint="default"/>
          <w:i w:val="0"/>
          <w:iCs w:val="0"/>
          <w:lang w:val="en-US"/>
        </w:rPr>
        <w:t>/</w:t>
      </w:r>
      <w:r>
        <w:rPr>
          <w:i w:val="0"/>
          <w:iCs w:val="0"/>
        </w:rPr>
        <w:t>App.js</w:t>
      </w:r>
    </w:p>
    <w:p w14:paraId="61E01222">
      <w:pPr>
        <w:pStyle w:val="156"/>
        <w:spacing w:line="240" w:lineRule="auto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Code:</w:t>
      </w:r>
    </w:p>
    <w:p w14:paraId="5940AD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React, { useState } from "react";</w:t>
      </w:r>
    </w:p>
    <w:p w14:paraId="380348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06600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CurrencyConvertor() {</w:t>
      </w:r>
    </w:p>
    <w:p w14:paraId="4DD7BC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[amount, setAmount] = useState("");</w:t>
      </w:r>
    </w:p>
    <w:p w14:paraId="192552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[currency, setCurrency] = useState("Euro");</w:t>
      </w:r>
    </w:p>
    <w:p w14:paraId="511A7F9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AA0ECE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handleSubmit = (e) =&gt; {</w:t>
      </w:r>
    </w:p>
    <w:p w14:paraId="0A4EAD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e.preventDefault();</w:t>
      </w:r>
    </w:p>
    <w:p w14:paraId="78D7A8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const convertedAmount = parseFloat(amount) * 80; // Example: 1 Euro = ₹80</w:t>
      </w:r>
    </w:p>
    <w:p w14:paraId="59E2DF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alert(`Converting to ${currency} Amount is ${convertedAmount}`);</w:t>
      </w:r>
    </w:p>
    <w:p w14:paraId="151DE5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};</w:t>
      </w:r>
    </w:p>
    <w:p w14:paraId="1F11A21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D28F3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(</w:t>
      </w:r>
    </w:p>
    <w:p w14:paraId="256852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&lt;div&gt;</w:t>
      </w:r>
    </w:p>
    <w:p w14:paraId="586E2B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&lt;h1 style={{ color: "green" }}&gt;Currency Convertor!!!&lt;/h1&gt;</w:t>
      </w:r>
    </w:p>
    <w:p w14:paraId="2B890A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&lt;form onSubmit={handleSubmit}&gt;</w:t>
      </w:r>
    </w:p>
    <w:p w14:paraId="2AD038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&lt;label&gt;</w:t>
      </w:r>
    </w:p>
    <w:p w14:paraId="04A9DA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&lt;strong&gt;Amount:&lt;/strong&gt;&amp;nbsp;</w:t>
      </w:r>
    </w:p>
    <w:p w14:paraId="38EC8D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&lt;input</w:t>
      </w:r>
    </w:p>
    <w:p w14:paraId="00B642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type="number"</w:t>
      </w:r>
    </w:p>
    <w:p w14:paraId="5D53F9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value={amount}</w:t>
      </w:r>
    </w:p>
    <w:p w14:paraId="38318E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onChange={(e) =&gt; setAmount(e.target.value)}</w:t>
      </w:r>
    </w:p>
    <w:p w14:paraId="310D0B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/&gt;</w:t>
      </w:r>
    </w:p>
    <w:p w14:paraId="355095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&lt;/label&gt;</w:t>
      </w:r>
    </w:p>
    <w:p w14:paraId="33DAFEE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&lt;br /&gt;&lt;br /&gt;</w:t>
      </w:r>
    </w:p>
    <w:p w14:paraId="6F50BC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&lt;label&gt;</w:t>
      </w:r>
    </w:p>
    <w:p w14:paraId="00989B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&lt;strong&gt;Currency:&lt;/strong&gt;&amp;nbsp;</w:t>
      </w:r>
    </w:p>
    <w:p w14:paraId="14435B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&lt;select</w:t>
      </w:r>
    </w:p>
    <w:p w14:paraId="1053A8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value={currency}</w:t>
      </w:r>
    </w:p>
    <w:p w14:paraId="610F7E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onChange={(e) =&gt; setCurrency(e.target.value)}</w:t>
      </w:r>
    </w:p>
    <w:p w14:paraId="266FD3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&gt;</w:t>
      </w:r>
    </w:p>
    <w:p w14:paraId="0AFFDD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&lt;option value="Euro"&gt;Euro&lt;/option&gt;</w:t>
      </w:r>
    </w:p>
    <w:p w14:paraId="2FDA28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{/* You can add more currencies here */}</w:t>
      </w:r>
    </w:p>
    <w:p w14:paraId="45F37D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&lt;/select&gt;</w:t>
      </w:r>
    </w:p>
    <w:p w14:paraId="4A0EF4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&lt;/label&gt;</w:t>
      </w:r>
    </w:p>
    <w:p w14:paraId="556613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&lt;br /&gt;&lt;br /&gt;</w:t>
      </w:r>
    </w:p>
    <w:p w14:paraId="7AAD60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&lt;button type="submit"&gt;Submit&lt;/button&gt;</w:t>
      </w:r>
    </w:p>
    <w:p w14:paraId="0DC6A2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&lt;/form&gt;</w:t>
      </w:r>
    </w:p>
    <w:p w14:paraId="4F62C9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&lt;/div&gt;</w:t>
      </w:r>
    </w:p>
    <w:p w14:paraId="4B1B94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);</w:t>
      </w:r>
    </w:p>
    <w:p w14:paraId="0B151E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43B6F8F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9CB3E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Handson3() {</w:t>
      </w:r>
    </w:p>
    <w:p w14:paraId="3A7D4B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[count, setCount] = useState(0);</w:t>
      </w:r>
    </w:p>
    <w:p w14:paraId="5EE252E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0C5FB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sayHello = () =&gt; alert("Hello!");</w:t>
      </w:r>
    </w:p>
    <w:p w14:paraId="7C86F8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increment = () =&gt; {</w:t>
      </w:r>
    </w:p>
    <w:p w14:paraId="27DBFA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setCount(count + 1);</w:t>
      </w:r>
    </w:p>
    <w:p w14:paraId="27F2AA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sayHello();</w:t>
      </w:r>
    </w:p>
    <w:p w14:paraId="1BB79E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};</w:t>
      </w:r>
    </w:p>
    <w:p w14:paraId="4DF4C9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decrement = () =&gt; setCount(count - 1);</w:t>
      </w:r>
    </w:p>
    <w:p w14:paraId="46877D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sayWelcome = (msg) =&gt; alert(msg);</w:t>
      </w:r>
    </w:p>
    <w:p w14:paraId="3EF84D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handleClick = () =&gt; alert("I was clicked");</w:t>
      </w:r>
    </w:p>
    <w:p w14:paraId="0CB6F37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2232B2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(</w:t>
      </w:r>
    </w:p>
    <w:p w14:paraId="5AFFD5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&lt;div&gt;</w:t>
      </w:r>
    </w:p>
    <w:p w14:paraId="3132E3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&lt;h2&gt;Counter: {count}&lt;/h2&gt;</w:t>
      </w:r>
    </w:p>
    <w:p w14:paraId="0EAB3A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&lt;button onClick={increment}&gt;Increment&lt;/button&gt;&lt;br&gt;&lt;/br&gt;</w:t>
      </w:r>
    </w:p>
    <w:p w14:paraId="1CE9FD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&lt;button onClick={decrement}&gt;Decrement&lt;/button&gt;&lt;br&gt;&lt;/br&gt;</w:t>
      </w:r>
    </w:p>
    <w:p w14:paraId="1787F8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&lt;button onClick={() =&gt; sayWelcome("Welcome!")}&gt;Say welcome&lt;/button&gt;&lt;br&gt;&lt;/br&gt;</w:t>
      </w:r>
    </w:p>
    <w:p w14:paraId="1BADBE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&lt;button onClick={handleClick}&gt;Click on me&lt;/button&gt;</w:t>
      </w:r>
    </w:p>
    <w:p w14:paraId="020E05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&lt;hr /&gt;</w:t>
      </w:r>
    </w:p>
    <w:p w14:paraId="2F4C30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&lt;CurrencyConvertor /&gt;    &lt;/div&gt;  );}</w:t>
      </w:r>
    </w:p>
    <w:p w14:paraId="4EABF82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DCD5C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export default Handson3;</w:t>
      </w:r>
    </w:p>
    <w:p w14:paraId="3D798D8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6E5BCFD">
      <w:pPr>
        <w:pStyle w:val="2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Output:</w:t>
      </w:r>
    </w:p>
    <w:p w14:paraId="2D758A48">
      <w:r>
        <w:drawing>
          <wp:inline distT="0" distB="0" distL="114300" distR="114300">
            <wp:extent cx="5429250" cy="192913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CB8E">
      <w:r>
        <w:drawing>
          <wp:inline distT="0" distB="0" distL="114300" distR="114300">
            <wp:extent cx="5585460" cy="21488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1E0E">
      <w:r>
        <w:drawing>
          <wp:inline distT="0" distB="0" distL="114300" distR="114300">
            <wp:extent cx="5546725" cy="174815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3411">
      <w:r>
        <w:drawing>
          <wp:inline distT="0" distB="0" distL="114300" distR="114300">
            <wp:extent cx="5463540" cy="1558290"/>
            <wp:effectExtent l="0" t="0" r="762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7C4A">
      <w:pPr>
        <w:rPr>
          <w:rFonts w:hint="default"/>
          <w:lang w:val="en-US"/>
        </w:rPr>
      </w:pPr>
      <w:r>
        <w:drawing>
          <wp:inline distT="0" distB="0" distL="114300" distR="114300">
            <wp:extent cx="5425440" cy="1876425"/>
            <wp:effectExtent l="0" t="0" r="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DDD4">
      <w:pPr>
        <w:pStyle w:val="2"/>
      </w:pPr>
      <w:r>
        <w:t xml:space="preserve">Hands-on </w:t>
      </w:r>
      <w:r>
        <w:rPr>
          <w:rFonts w:hint="default"/>
          <w:lang w:val="en-US"/>
        </w:rPr>
        <w:t>12</w:t>
      </w:r>
      <w:r>
        <w:t>: Conditional Rendering – ticketbookingapp</w:t>
      </w:r>
    </w:p>
    <w:p w14:paraId="08A1C853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Scenario:</w:t>
      </w:r>
    </w:p>
    <w:p w14:paraId="7F673BE8">
      <w:r>
        <w:t>Create a flight booking page with conditional rendering based on login status.</w:t>
      </w:r>
    </w:p>
    <w:p w14:paraId="64E49BCF">
      <w:pPr>
        <w:pStyle w:val="156"/>
        <w:ind w:left="0" w:leftChars="0" w:firstLine="0" w:firstLineChars="0"/>
      </w:pPr>
      <w:r>
        <w:rPr>
          <w:i w:val="0"/>
          <w:iCs w:val="0"/>
        </w:rPr>
        <w:t>Steps:</w:t>
      </w:r>
    </w:p>
    <w:p w14:paraId="08435269">
      <w:pPr>
        <w:pStyle w:val="23"/>
      </w:pPr>
      <w:r>
        <w:t>Guest can view flights.</w:t>
      </w:r>
    </w:p>
    <w:p w14:paraId="1705AE9E">
      <w:pPr>
        <w:pStyle w:val="23"/>
      </w:pPr>
      <w:r>
        <w:t>Logged-in users can book tickets.</w:t>
      </w:r>
    </w:p>
    <w:p w14:paraId="2FF22691">
      <w:pPr>
        <w:pStyle w:val="23"/>
      </w:pPr>
      <w:r>
        <w:t>Use Login and Logout buttons to toggle views.</w:t>
      </w:r>
    </w:p>
    <w:p w14:paraId="52467AFE">
      <w:pPr>
        <w:pStyle w:val="2"/>
        <w:rPr>
          <w:rFonts w:hint="default"/>
          <w:sz w:val="20"/>
          <w:szCs w:val="20"/>
          <w:lang w:val="en-US"/>
        </w:rPr>
      </w:pPr>
      <w:r>
        <w:rPr>
          <w:i w:val="0"/>
          <w:iCs w:val="0"/>
          <w:sz w:val="20"/>
          <w:szCs w:val="20"/>
        </w:rPr>
        <w:t>Filename:</w:t>
      </w:r>
      <w:r>
        <w:rPr>
          <w:sz w:val="20"/>
          <w:szCs w:val="20"/>
        </w:rPr>
        <w:t>ticketbookingapp</w:t>
      </w:r>
      <w:r>
        <w:rPr>
          <w:rFonts w:hint="default"/>
          <w:sz w:val="20"/>
          <w:szCs w:val="20"/>
          <w:lang w:val="en-US"/>
        </w:rPr>
        <w:t>/Handson4.js</w:t>
      </w:r>
    </w:p>
    <w:p w14:paraId="407A37E7">
      <w:pPr>
        <w:pStyle w:val="156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i w:val="0"/>
          <w:iCs w:val="0"/>
        </w:rPr>
        <w:t>Code:</w:t>
      </w:r>
    </w:p>
    <w:p w14:paraId="674105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React, { useState } from "react";</w:t>
      </w:r>
    </w:p>
    <w:p w14:paraId="2E39E5C9"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FC65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Greeting({ isLoggedIn }) {</w:t>
      </w:r>
    </w:p>
    <w:p w14:paraId="022E7B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if (isLoggedIn) {</w:t>
      </w:r>
    </w:p>
    <w:p w14:paraId="452A88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return &lt;h2&gt;Welcome back&lt;/h2&gt;;</w:t>
      </w:r>
    </w:p>
    <w:p w14:paraId="70E9D5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}</w:t>
      </w:r>
    </w:p>
    <w:p w14:paraId="205E8B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&lt;h2&gt;Please sign up.&lt;/h2&gt;;</w:t>
      </w:r>
    </w:p>
    <w:p w14:paraId="461150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592ECC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ED56A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Handson4() {</w:t>
      </w:r>
    </w:p>
    <w:p w14:paraId="02E575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[isLoggedIn, setIsLoggedIn] = useState(false);</w:t>
      </w:r>
    </w:p>
    <w:p w14:paraId="02FF5A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90ED9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const handleClick = () =&gt; {</w:t>
      </w:r>
    </w:p>
    <w:p w14:paraId="1C3FCB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setIsLoggedIn(!isLoggedIn);</w:t>
      </w:r>
    </w:p>
    <w:p w14:paraId="78AA3CD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};</w:t>
      </w:r>
    </w:p>
    <w:p w14:paraId="21A5575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13D56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(</w:t>
      </w:r>
    </w:p>
    <w:p w14:paraId="08780E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&lt;div style={{ padding: "30px" }}&gt;</w:t>
      </w:r>
    </w:p>
    <w:p w14:paraId="7B7626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&lt;Greeting isLoggedIn={isLoggedIn} /&gt;</w:t>
      </w:r>
    </w:p>
    <w:p w14:paraId="56EB87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&lt;button onClick={handleClick}&gt;</w:t>
      </w:r>
    </w:p>
    <w:p w14:paraId="2973DE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{isLoggedIn ? "Logout" : "Login"}</w:t>
      </w:r>
    </w:p>
    <w:p w14:paraId="1E7805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&lt;/button&gt;</w:t>
      </w:r>
    </w:p>
    <w:p w14:paraId="0440A7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&lt;/div&gt;</w:t>
      </w:r>
    </w:p>
    <w:p w14:paraId="3BBDF7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);</w:t>
      </w:r>
    </w:p>
    <w:p w14:paraId="2AAD33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274C1C6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F284F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export default Handson4;</w:t>
      </w:r>
    </w:p>
    <w:p w14:paraId="60F862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0"/>
          <w:szCs w:val="20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0"/>
          <w:szCs w:val="20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</w:p>
    <w:p w14:paraId="411098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drawing>
          <wp:inline distT="0" distB="0" distL="114300" distR="114300">
            <wp:extent cx="5558790" cy="140208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B3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</w:p>
    <w:p w14:paraId="055DD3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91480" cy="1414780"/>
            <wp:effectExtent l="0" t="0" r="1016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F49D">
      <w:pPr>
        <w:pStyle w:val="2"/>
      </w:pPr>
      <w:r>
        <w:t xml:space="preserve">Hands-on </w:t>
      </w:r>
      <w:r>
        <w:rPr>
          <w:rFonts w:hint="default"/>
          <w:lang w:val="en-US"/>
        </w:rPr>
        <w:t>13</w:t>
      </w:r>
      <w:r>
        <w:t>: Multiple Components &amp; Conditional Rendering – bloggerapp</w:t>
      </w:r>
    </w:p>
    <w:p w14:paraId="79438FFC">
      <w:pPr>
        <w:pStyle w:val="2"/>
      </w:pPr>
      <w:r>
        <w:t>Scenario:</w:t>
      </w:r>
    </w:p>
    <w:p w14:paraId="09D8FB60">
      <w:r>
        <w:t>Develop a React app with Book, Blog and Course details using various conditional rendering techniques.</w:t>
      </w:r>
    </w:p>
    <w:p w14:paraId="06ED423D">
      <w:pPr>
        <w:pStyle w:val="156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Steps:</w:t>
      </w:r>
    </w:p>
    <w:p w14:paraId="5F8576C2">
      <w:pPr>
        <w:pStyle w:val="23"/>
      </w:pPr>
      <w:r>
        <w:t>Create 3 components: BookDetails, BlogDetails, CourseDetails.</w:t>
      </w:r>
    </w:p>
    <w:p w14:paraId="13903062">
      <w:pPr>
        <w:pStyle w:val="23"/>
      </w:pPr>
      <w:r>
        <w:t>Use multiple conditional rendering styles to toggle views.</w:t>
      </w:r>
    </w:p>
    <w:p w14:paraId="596D9BA7">
      <w:pPr>
        <w:pStyle w:val="156"/>
        <w:spacing w:line="240" w:lineRule="auto"/>
        <w:ind w:left="0" w:leftChars="0" w:firstLine="0" w:firstLineChars="0"/>
        <w:rPr>
          <w:i w:val="0"/>
          <w:iCs w:val="0"/>
        </w:rPr>
      </w:pPr>
      <w:r>
        <w:rPr>
          <w:i w:val="0"/>
          <w:iCs w:val="0"/>
        </w:rPr>
        <w:t>Filename: bloggerapp</w:t>
      </w:r>
      <w:r>
        <w:rPr>
          <w:rFonts w:hint="default"/>
          <w:i w:val="0"/>
          <w:iCs w:val="0"/>
          <w:lang w:val="en-US"/>
        </w:rPr>
        <w:t>/Handson5</w:t>
      </w:r>
      <w:r>
        <w:rPr>
          <w:i w:val="0"/>
          <w:iCs w:val="0"/>
        </w:rPr>
        <w:t>.js</w:t>
      </w:r>
    </w:p>
    <w:p w14:paraId="35135A64">
      <w:pPr>
        <w:pStyle w:val="156"/>
        <w:spacing w:line="240" w:lineRule="auto"/>
        <w:ind w:left="0" w:leftChars="0" w:firstLine="0" w:firstLineChars="0"/>
      </w:pPr>
      <w:r>
        <w:rPr>
          <w:i w:val="0"/>
          <w:iCs w:val="0"/>
        </w:rPr>
        <w:t>Code:</w:t>
      </w:r>
    </w:p>
    <w:p w14:paraId="32A271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React from "react";</w:t>
      </w:r>
    </w:p>
    <w:p w14:paraId="26D514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import "./handson5.css"; </w:t>
      </w:r>
    </w:p>
    <w:p w14:paraId="7AA344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Handson5() {</w:t>
      </w:r>
    </w:p>
    <w:p w14:paraId="4716F8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return (</w:t>
      </w:r>
    </w:p>
    <w:p w14:paraId="56887E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&lt;div className="container"&gt;</w:t>
      </w:r>
    </w:p>
    <w:p w14:paraId="744DE8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&lt;div className="column"&gt;</w:t>
      </w:r>
    </w:p>
    <w:p w14:paraId="696F2E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&lt;h2&gt;Course Details&lt;/h2&gt;</w:t>
      </w:r>
    </w:p>
    <w:p w14:paraId="576CD5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&lt;h3&gt;Angular&lt;/h3&gt;</w:t>
      </w:r>
    </w:p>
    <w:p w14:paraId="5A944E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&lt;p&gt;4/5/2021&lt;/p&gt;</w:t>
      </w:r>
    </w:p>
    <w:p w14:paraId="7C9B1B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&lt;h3&gt;React&lt;/h3&gt;</w:t>
      </w:r>
    </w:p>
    <w:p w14:paraId="2B779D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&lt;p&gt;6/3/20201&lt;/p&gt;</w:t>
      </w:r>
    </w:p>
    <w:p w14:paraId="575FBF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&lt;/div&gt;</w:t>
      </w:r>
    </w:p>
    <w:p w14:paraId="73155D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&lt;div className="column"&gt;</w:t>
      </w:r>
    </w:p>
    <w:p w14:paraId="1BC957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&lt;h2&gt;Book Details&lt;/h2&gt;</w:t>
      </w:r>
    </w:p>
    <w:p w14:paraId="67F7F0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&lt;p&gt;&lt;strong&gt;Master React&lt;/strong&gt;&lt;/p&gt;</w:t>
      </w:r>
    </w:p>
    <w:p w14:paraId="31A30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&lt;p&gt;670&lt;/p&gt;</w:t>
      </w:r>
    </w:p>
    <w:p w14:paraId="77B97E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&lt;p&gt;&lt;strong&gt;Deep Dive into Angular 11&lt;/strong&gt;&lt;/p&gt;</w:t>
      </w:r>
    </w:p>
    <w:p w14:paraId="37D4C8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&lt;p&gt;800&lt;/p&gt;</w:t>
      </w:r>
    </w:p>
    <w:p w14:paraId="0F6B7F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&lt;p&gt;&lt;strong&gt;Mongo Essentials&lt;/strong&gt;&lt;/p&gt;</w:t>
      </w:r>
    </w:p>
    <w:p w14:paraId="33DA9F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&lt;p&gt;450&lt;/p&gt;</w:t>
      </w:r>
    </w:p>
    <w:p w14:paraId="6E17DB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&lt;/div&gt;</w:t>
      </w:r>
    </w:p>
    <w:p w14:paraId="47D5EA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&lt;div className="column"&gt;</w:t>
      </w:r>
    </w:p>
    <w:p w14:paraId="30DD41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&lt;h2&gt;Blog Details&lt;/h2&gt;</w:t>
      </w:r>
    </w:p>
    <w:p w14:paraId="443C9C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&lt;h3&gt;React Learning&lt;/h3&gt;</w:t>
      </w:r>
    </w:p>
    <w:p w14:paraId="6E37FC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&lt;p&gt;&lt;strong&gt;Stephen Biz&lt;/strong&gt;&lt;/p&gt;</w:t>
      </w:r>
    </w:p>
    <w:p w14:paraId="265648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&lt;p&gt;Welcome to learning React!&lt;/p&gt;</w:t>
      </w:r>
    </w:p>
    <w:p w14:paraId="45991D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&lt;h3&gt;Installation&lt;/h3&gt;</w:t>
      </w:r>
    </w:p>
    <w:p w14:paraId="139CBB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&lt;p&gt;&lt;strong&gt;Schwezdneier&lt;/strong&gt;&lt;/p&gt;</w:t>
      </w:r>
    </w:p>
    <w:p w14:paraId="3ACBDC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&lt;p&gt;You can install React from npm.&lt;/p&gt;</w:t>
      </w:r>
    </w:p>
    <w:p w14:paraId="6934BA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&lt;/div&gt;</w:t>
      </w:r>
    </w:p>
    <w:p w14:paraId="017BB9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&lt;/div&gt;</w:t>
      </w:r>
    </w:p>
    <w:p w14:paraId="421207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);</w:t>
      </w:r>
    </w:p>
    <w:p w14:paraId="11FC842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4FF021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export default Handson5;</w:t>
      </w:r>
    </w:p>
    <w:p w14:paraId="66BE1795">
      <w:pPr>
        <w:pStyle w:val="156"/>
        <w:spacing w:line="240" w:lineRule="auto"/>
        <w:ind w:left="0" w:leftChars="0" w:firstLine="0" w:firstLineChars="0"/>
        <w:rPr>
          <w:rFonts w:hint="default"/>
          <w:i w:val="0"/>
          <w:iCs w:val="0"/>
          <w:lang w:val="en-US"/>
        </w:rPr>
      </w:pPr>
      <w:r>
        <w:rPr>
          <w:i w:val="0"/>
          <w:iCs w:val="0"/>
        </w:rPr>
        <w:t>Filename: bloggerapp</w:t>
      </w:r>
      <w:r>
        <w:rPr>
          <w:rFonts w:hint="default"/>
          <w:i w:val="0"/>
          <w:iCs w:val="0"/>
          <w:lang w:val="en-US"/>
        </w:rPr>
        <w:t>/Handson5</w:t>
      </w:r>
      <w:r>
        <w:rPr>
          <w:i w:val="0"/>
          <w:iCs w:val="0"/>
        </w:rPr>
        <w:t>.</w:t>
      </w:r>
      <w:r>
        <w:rPr>
          <w:rFonts w:hint="default"/>
          <w:i w:val="0"/>
          <w:iCs w:val="0"/>
          <w:lang w:val="en-US"/>
        </w:rPr>
        <w:t>css</w:t>
      </w:r>
    </w:p>
    <w:p w14:paraId="5EC0DD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.container {</w:t>
      </w:r>
    </w:p>
    <w:p w14:paraId="11EDB95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display: flex;</w:t>
      </w:r>
    </w:p>
    <w:p w14:paraId="3BC49F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justify-content: space-around;</w:t>
      </w:r>
    </w:p>
    <w:p w14:paraId="3462A2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padding: 20px;</w:t>
      </w:r>
    </w:p>
    <w:p w14:paraId="77D28A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  gap: 30px; </w:t>
      </w:r>
    </w:p>
    <w:p w14:paraId="467E65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4604ED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21A2F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.column {</w:t>
      </w:r>
    </w:p>
    <w:p w14:paraId="4F3B2B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padding-left: 20px;</w:t>
      </w:r>
    </w:p>
    <w:p w14:paraId="43F042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width: 30%;</w:t>
      </w:r>
    </w:p>
    <w:p w14:paraId="5EBA7E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position: relative;</w:t>
      </w:r>
    </w:p>
    <w:p w14:paraId="08DE1A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44F80B9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43FAB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.column:not(:last-child)::after {</w:t>
      </w:r>
    </w:p>
    <w:p w14:paraId="30FC15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content: "";</w:t>
      </w:r>
    </w:p>
    <w:p w14:paraId="309D73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position: absolute;</w:t>
      </w:r>
    </w:p>
    <w:p w14:paraId="00C1FB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top: 0;</w:t>
      </w:r>
    </w:p>
    <w:p w14:paraId="52E4AC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right: -15px;</w:t>
      </w:r>
    </w:p>
    <w:p w14:paraId="65E142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width: 4px;</w:t>
      </w:r>
    </w:p>
    <w:p w14:paraId="1F4201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height: 100%;</w:t>
      </w:r>
    </w:p>
    <w:p w14:paraId="1566A5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background-color: green;</w:t>
      </w:r>
    </w:p>
    <w:p w14:paraId="0BE398B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 w14:paraId="4AB2AC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000000" w:themeColor="text1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26A27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8"/>
          <w:szCs w:val="28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8"/>
          <w:szCs w:val="28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Output:</w:t>
      </w:r>
    </w:p>
    <w:p w14:paraId="487DA7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8"/>
          <w:szCs w:val="28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5725160" cy="3265805"/>
            <wp:effectExtent l="0" t="0" r="508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ECF2D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5F189FF">
      <w:pP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674AD17">
      <w:pPr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86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22501A1260 KUNAPAREDDY ASWANI</cp:lastModifiedBy>
  <dcterms:modified xsi:type="dcterms:W3CDTF">2025-08-03T12:35:59Z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5169CF314B204CDAAD17ACFA1FC37C67_13</vt:lpwstr>
  </property>
</Properties>
</file>