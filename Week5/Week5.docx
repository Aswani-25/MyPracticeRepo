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D37F2">
      <w:pPr>
        <w:pStyle w:val="2"/>
        <w:rPr>
          <w:sz w:val="32"/>
          <w:szCs w:val="32"/>
        </w:rPr>
      </w:pPr>
      <w:r>
        <w:rPr>
          <w:sz w:val="32"/>
          <w:szCs w:val="32"/>
        </w:rPr>
        <w:t>Week 5</w:t>
      </w:r>
      <w:r>
        <w:rPr>
          <w:rFonts w:hint="default"/>
          <w:sz w:val="32"/>
          <w:szCs w:val="32"/>
          <w:lang w:val="en-US"/>
        </w:rPr>
        <w:t xml:space="preserve"> - </w:t>
      </w:r>
      <w:r>
        <w:rPr>
          <w:sz w:val="32"/>
          <w:szCs w:val="32"/>
        </w:rPr>
        <w:t>Microservices with Spring Boot 3 and Spring Cloud</w:t>
      </w:r>
    </w:p>
    <w:p w14:paraId="1EE8A341"/>
    <w:p w14:paraId="2FDC229C">
      <w:pPr>
        <w:pStyle w:val="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Hands-on: Creating Microservices for Account and Loan</w:t>
      </w:r>
    </w:p>
    <w:p w14:paraId="6B40B100">
      <w:pPr>
        <w:pStyle w:val="5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Scenario</w:t>
      </w:r>
    </w:p>
    <w:p w14:paraId="69ECFB51">
      <w:r>
        <w:t>In this hands-on exercise, we create two independent Spring Boot microservices for a bank: one for handling accounts and another for handling loans. Each microservice is a standalone Spring RESTful web service project with its own `pom.xml`, running on separate ports. The services return dummy data without any backend connectivity.</w:t>
      </w:r>
    </w:p>
    <w:p w14:paraId="78F02040">
      <w:pPr>
        <w:pStyle w:val="5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Steps</w:t>
      </w:r>
    </w:p>
    <w:p w14:paraId="7569D8C4">
      <w:pPr>
        <w:pStyle w:val="23"/>
      </w:pPr>
      <w:r>
        <w:t>Create a folder with your employee ID on D: drive.</w:t>
      </w:r>
    </w:p>
    <w:p w14:paraId="22649D3A">
      <w:pPr>
        <w:pStyle w:val="23"/>
      </w:pPr>
      <w:r>
        <w:t>Inside it, create a folder named 'microservices'.</w:t>
      </w:r>
    </w:p>
    <w:p w14:paraId="5FE65E1D">
      <w:pPr>
        <w:pStyle w:val="23"/>
      </w:pPr>
      <w:r>
        <w:t>Go to https://start.spring.io/ and generate a Spring Boot project for each microservice.</w:t>
      </w:r>
    </w:p>
    <w:p w14:paraId="12989ED1">
      <w:pPr>
        <w:pStyle w:val="23"/>
      </w:pPr>
      <w:r>
        <w:t>For Account Microservice:</w:t>
      </w:r>
      <w:r>
        <w:br w:type="textWrapping"/>
      </w:r>
      <w:r>
        <w:t xml:space="preserve">   - Group: com.cognizant</w:t>
      </w:r>
      <w:r>
        <w:br w:type="textWrapping"/>
      </w:r>
      <w:r>
        <w:t xml:space="preserve">   - Artifact: account</w:t>
      </w:r>
      <w:r>
        <w:br w:type="textWrapping"/>
      </w:r>
      <w:r>
        <w:t xml:space="preserve">   - Dependencies: Spring Web, Spring Boot DevTools</w:t>
      </w:r>
      <w:r>
        <w:br w:type="textWrapping"/>
      </w:r>
      <w:r>
        <w:t xml:space="preserve">   - Endpoint: GET /accounts/{number}</w:t>
      </w:r>
    </w:p>
    <w:p w14:paraId="182C93FE">
      <w:pPr>
        <w:pStyle w:val="23"/>
      </w:pPr>
      <w:r>
        <w:t>For Loan Microservice:</w:t>
      </w:r>
      <w:r>
        <w:br w:type="textWrapping"/>
      </w:r>
      <w:r>
        <w:t xml:space="preserve">   - Group: com.cognizant</w:t>
      </w:r>
      <w:r>
        <w:br w:type="textWrapping"/>
      </w:r>
      <w:r>
        <w:t xml:space="preserve">   - Artifact: loan</w:t>
      </w:r>
      <w:r>
        <w:br w:type="textWrapping"/>
      </w:r>
      <w:r>
        <w:t xml:space="preserve">   - Dependencies: Spring Web, Spring Boot DevTools</w:t>
      </w:r>
      <w:r>
        <w:br w:type="textWrapping"/>
      </w:r>
      <w:r>
        <w:t xml:space="preserve">   - Endpoint: GET /loans/{number}</w:t>
      </w:r>
      <w:r>
        <w:br w:type="textWrapping"/>
      </w:r>
      <w:r>
        <w:t xml:space="preserve">   - Add `server.port=8081` in `application.properties` to avoid port conflicts.</w:t>
      </w:r>
    </w:p>
    <w:p w14:paraId="67C51DE0">
      <w:pPr>
        <w:pStyle w:val="23"/>
      </w:pPr>
      <w:r>
        <w:t>Build using `mvn clean package`, import into Eclipse, run and test using a browser.</w:t>
      </w:r>
    </w:p>
    <w:p w14:paraId="3C2EF11B">
      <w:pPr>
        <w:pStyle w:val="5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Account Microservice Code</w:t>
      </w:r>
    </w:p>
    <w:p w14:paraId="422B5F24">
      <w:pPr>
        <w:rPr>
          <w:b/>
          <w:bCs/>
        </w:rPr>
      </w:pPr>
      <w:r>
        <w:rPr>
          <w:rFonts w:hint="default"/>
          <w:b/>
          <w:bCs/>
          <w:lang w:val="en-US"/>
        </w:rPr>
        <w:t>File Name: account/src/main/java/com/cognizant/account/</w:t>
      </w:r>
      <w:r>
        <w:rPr>
          <w:b/>
          <w:bCs/>
        </w:rPr>
        <w:t>AccountApplication.java</w:t>
      </w:r>
    </w:p>
    <w:p w14:paraId="4CF488D6">
      <w:r>
        <w:t>package com.cognizant.account;</w:t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AccountApplication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SpringApplication.run(AccountApplication.class, args);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4E1F66F8"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File Name: </w:t>
      </w:r>
      <w:r>
        <w:rPr>
          <w:rFonts w:hint="default"/>
          <w:b/>
          <w:bCs/>
          <w:lang w:val="en-US"/>
        </w:rPr>
        <w:t>account/src/main/java/com/cognizant/account/</w:t>
      </w:r>
      <w:r>
        <w:rPr>
          <w:b/>
          <w:bCs/>
        </w:rPr>
        <w:t>AccountController.java</w:t>
      </w:r>
    </w:p>
    <w:p w14:paraId="4CEDC31E">
      <w:r>
        <w:t>package com.cognizant.account.controller;</w:t>
      </w:r>
      <w:r>
        <w:br w:type="textWrapping"/>
      </w:r>
      <w:r>
        <w:t>import org.springframework.web.bind.annotation.GetMapping;</w:t>
      </w:r>
      <w:r>
        <w:br w:type="textWrapping"/>
      </w:r>
      <w:r>
        <w:t>import org.springframework.web.bind.annotation.PathVariable;</w:t>
      </w:r>
      <w:r>
        <w:br w:type="textWrapping"/>
      </w:r>
      <w:r>
        <w:t>import org.springframework.web.bind.annotation.RestController;</w:t>
      </w:r>
      <w:r>
        <w:br w:type="textWrapping"/>
      </w:r>
      <w:r>
        <w:t>import java.util.Map;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public class AccountController {</w:t>
      </w:r>
      <w:r>
        <w:br w:type="textWrapping"/>
      </w:r>
      <w:r>
        <w:t xml:space="preserve">    @GetMapping("/accounts/{number}")</w:t>
      </w:r>
      <w:r>
        <w:br w:type="textWrapping"/>
      </w:r>
      <w:r>
        <w:t xml:space="preserve">    public Map&lt;String, Object&gt; getAccount(@PathVariable String number) {</w:t>
      </w:r>
      <w:r>
        <w:br w:type="textWrapping"/>
      </w:r>
      <w:r>
        <w:t xml:space="preserve">        return Map.of(</w:t>
      </w:r>
      <w:r>
        <w:br w:type="textWrapping"/>
      </w:r>
      <w:r>
        <w:t xml:space="preserve">            "number", number,</w:t>
      </w:r>
      <w:r>
        <w:br w:type="textWrapping"/>
      </w:r>
      <w:r>
        <w:t xml:space="preserve">            "type", "savings",</w:t>
      </w:r>
      <w:r>
        <w:br w:type="textWrapping"/>
      </w:r>
      <w:r>
        <w:t xml:space="preserve">            "balance", 234343</w:t>
      </w:r>
      <w:r>
        <w:br w:type="textWrapping"/>
      </w:r>
      <w:r>
        <w:t xml:space="preserve">        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38C8F803">
      <w:pPr>
        <w:rPr>
          <w:b/>
          <w:bCs/>
        </w:rPr>
      </w:pPr>
      <w:r>
        <w:rPr>
          <w:rFonts w:hint="default"/>
          <w:b/>
          <w:bCs/>
          <w:lang w:val="en-US"/>
        </w:rPr>
        <w:t>File Name: account/</w:t>
      </w:r>
      <w:r>
        <w:rPr>
          <w:b/>
          <w:bCs/>
        </w:rPr>
        <w:t>pom.xml</w:t>
      </w:r>
    </w:p>
    <w:p w14:paraId="646D8A83">
      <w:r>
        <w:t>&lt;project xmlns="http://maven.apache.org/POM/4.0.0"</w:t>
      </w:r>
      <w:r>
        <w:br w:type="textWrapping"/>
      </w:r>
      <w:r>
        <w:t xml:space="preserve">         xmlns:xsi="http://www.w3.org/2001/XMLSchema-instance"</w:t>
      </w:r>
      <w:r>
        <w:br w:type="textWrapping"/>
      </w:r>
      <w:r>
        <w:t xml:space="preserve">         xsi:schemaLocation="http://maven.apache.org/POM/4.0.0 </w:t>
      </w:r>
      <w:r>
        <w:br w:type="textWrapping"/>
      </w:r>
      <w:r>
        <w:t xml:space="preserve">         http://maven.apache.org/xsd/maven-4.0.0.xsd"&gt;</w:t>
      </w:r>
      <w:r>
        <w:br w:type="textWrapping"/>
      </w:r>
      <w:r>
        <w:t xml:space="preserve">    &lt;modelVersion&gt;4.0.0&lt;/modelVersion&gt;</w:t>
      </w:r>
      <w:r>
        <w:br w:type="textWrapping"/>
      </w:r>
      <w:r>
        <w:t xml:space="preserve">    &lt;groupId&gt;com.cognizant&lt;/groupId&gt;</w:t>
      </w:r>
      <w:r>
        <w:br w:type="textWrapping"/>
      </w:r>
      <w:r>
        <w:t xml:space="preserve">    &lt;artifactId&gt;account&lt;/artifactId&gt;</w:t>
      </w:r>
      <w:r>
        <w:br w:type="textWrapping"/>
      </w:r>
      <w:r>
        <w:t xml:space="preserve">    &lt;version&gt;0.0.1-SNAPSHOT&lt;/version&gt;</w:t>
      </w:r>
      <w:r>
        <w:br w:type="textWrapping"/>
      </w:r>
      <w:r>
        <w:t xml:space="preserve">    &lt;packaging&gt;jar&lt;/packaging&gt;</w:t>
      </w:r>
      <w:r>
        <w:br w:type="textWrapping"/>
      </w:r>
      <w:r>
        <w:br w:type="textWrapping"/>
      </w:r>
      <w:r>
        <w:t xml:space="preserve">    &lt;parent&gt;</w:t>
      </w:r>
      <w:r>
        <w:br w:type="textWrapping"/>
      </w:r>
      <w:r>
        <w:t xml:space="preserve">        &lt;groupId&gt;org.springframework.boot&lt;/groupId&gt;</w:t>
      </w:r>
      <w:r>
        <w:br w:type="textWrapping"/>
      </w:r>
      <w:r>
        <w:t xml:space="preserve">        &lt;artifactId&gt;spring-boot-starter-parent&lt;/artifactId&gt;</w:t>
      </w:r>
      <w:r>
        <w:br w:type="textWrapping"/>
      </w:r>
      <w:r>
        <w:t xml:space="preserve">        &lt;version&gt;3.2.0&lt;/version&gt;</w:t>
      </w:r>
      <w:r>
        <w:br w:type="textWrapping"/>
      </w:r>
      <w:r>
        <w:t xml:space="preserve">        &lt;relativePath/&gt;</w:t>
      </w:r>
      <w:r>
        <w:br w:type="textWrapping"/>
      </w:r>
      <w:r>
        <w:t xml:space="preserve">    &lt;/parent&gt;</w:t>
      </w:r>
      <w:r>
        <w:br w:type="textWrapping"/>
      </w:r>
      <w:r>
        <w:br w:type="textWrapping"/>
      </w:r>
      <w:r>
        <w:t xml:space="preserve">    &lt;dependencies&gt;</w:t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&lt;artifactId&gt;spring-boot-starter-web&lt;/artifactId&gt;</w:t>
      </w:r>
      <w:r>
        <w:br w:type="textWrapping"/>
      </w:r>
      <w:r>
        <w:t xml:space="preserve">        &lt;/dependency&gt;</w:t>
      </w:r>
      <w:r>
        <w:br w:type="textWrapping"/>
      </w:r>
      <w:r>
        <w:t xml:space="preserve">    &lt;/dependencies&gt;</w:t>
      </w:r>
      <w:r>
        <w:br w:type="textWrapping"/>
      </w:r>
      <w:r>
        <w:br w:type="textWrapping"/>
      </w:r>
      <w:r>
        <w:t xml:space="preserve">    &lt;build&gt;</w:t>
      </w:r>
      <w:r>
        <w:br w:type="textWrapping"/>
      </w:r>
      <w:r>
        <w:t xml:space="preserve">        &lt;plugins&gt;</w:t>
      </w:r>
      <w:r>
        <w:br w:type="textWrapping"/>
      </w:r>
      <w:r>
        <w:t xml:space="preserve">            &lt;plugin&gt;</w:t>
      </w:r>
      <w:r>
        <w:br w:type="textWrapping"/>
      </w:r>
      <w:r>
        <w:t xml:space="preserve">                &lt;groupId&gt;org.springframework.boot&lt;/groupId&gt;</w:t>
      </w:r>
      <w:r>
        <w:br w:type="textWrapping"/>
      </w:r>
      <w:r>
        <w:t xml:space="preserve">                &lt;artifactId&gt;spring-boot-maven-plugin&lt;/artifactId&gt;</w:t>
      </w:r>
      <w:r>
        <w:br w:type="textWrapping"/>
      </w:r>
      <w:r>
        <w:t xml:space="preserve">            &lt;/plugin&gt;</w:t>
      </w:r>
      <w:r>
        <w:br w:type="textWrapping"/>
      </w:r>
      <w:r>
        <w:t xml:space="preserve">        &lt;/plugins&gt;</w:t>
      </w:r>
      <w:r>
        <w:br w:type="textWrapping"/>
      </w:r>
      <w:r>
        <w:t xml:space="preserve">    &lt;/build&gt;</w:t>
      </w:r>
      <w:r>
        <w:br w:type="textWrapping"/>
      </w:r>
      <w:r>
        <w:t>&lt;/project&gt;</w:t>
      </w:r>
    </w:p>
    <w:p w14:paraId="315CE77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File Name:account/src/main/resources/application.properties</w:t>
      </w:r>
    </w:p>
    <w:p w14:paraId="60D60F09">
      <w:pPr>
        <w:rPr>
          <w:rFonts w:hint="default"/>
        </w:rPr>
      </w:pPr>
      <w:r>
        <w:rPr>
          <w:rFonts w:hint="default"/>
        </w:rPr>
        <w:t>spring.application.name=account-service</w:t>
      </w:r>
    </w:p>
    <w:p w14:paraId="4EC4D6F2">
      <w:pPr>
        <w:rPr>
          <w:rFonts w:hint="default"/>
        </w:rPr>
      </w:pPr>
      <w:r>
        <w:rPr>
          <w:rFonts w:hint="default"/>
        </w:rPr>
        <w:t># Runs on default port 8080, no extra configuration needed</w:t>
      </w:r>
    </w:p>
    <w:p w14:paraId="1F34A0A1">
      <w:pPr>
        <w:pStyle w:val="5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Sample Output</w:t>
      </w:r>
    </w:p>
    <w:p w14:paraId="4395F245">
      <w:r>
        <w:t>Account Microservice (GET http://localhost:8080/accounts/00987987973432):</w:t>
      </w:r>
    </w:p>
    <w:p w14:paraId="0F0E58B2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476240" cy="1895475"/>
            <wp:effectExtent l="0" t="0" r="10160" b="9525"/>
            <wp:docPr id="1" name="Picture 1" descr="Screenshot 2025-07-19 16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9 1623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E104DC">
      <w:pPr>
        <w:pStyle w:val="5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Loan Microservice Code</w:t>
      </w:r>
    </w:p>
    <w:p w14:paraId="1D54F783">
      <w:pPr>
        <w:rPr>
          <w:b/>
          <w:bCs/>
        </w:rPr>
      </w:pPr>
      <w:r>
        <w:rPr>
          <w:rFonts w:hint="default"/>
          <w:b/>
          <w:bCs/>
          <w:lang w:val="en-US"/>
        </w:rPr>
        <w:t>File Name: loan/src/main/java/com/cognizant/loan/</w:t>
      </w:r>
      <w:r>
        <w:rPr>
          <w:b/>
          <w:bCs/>
        </w:rPr>
        <w:t>LoanApplication.java</w:t>
      </w:r>
    </w:p>
    <w:p w14:paraId="04DE0B1D">
      <w:r>
        <w:t>package com.cognizant.loan;</w:t>
      </w:r>
      <w:r>
        <w:br w:type="textWrapping"/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LoanApplication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SpringApplication.run(LoanApplication.class, args);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359F41F3"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File Nmae: </w:t>
      </w:r>
      <w:r>
        <w:rPr>
          <w:rFonts w:hint="default"/>
          <w:b/>
          <w:bCs/>
          <w:lang w:val="en-US"/>
        </w:rPr>
        <w:t>loan/src/main/java/com/cognizant/loan/</w:t>
      </w:r>
      <w:r>
        <w:rPr>
          <w:b/>
          <w:bCs/>
        </w:rPr>
        <w:t>LoanController.java</w:t>
      </w:r>
    </w:p>
    <w:p w14:paraId="421EE641">
      <w:r>
        <w:t>package com.cognizant.loan.controller;</w:t>
      </w:r>
      <w:r>
        <w:br w:type="textWrapping"/>
      </w:r>
      <w:r>
        <w:br w:type="textWrapping"/>
      </w:r>
      <w:r>
        <w:t>import org.springframework.web.bind.annotation.GetMapping;</w:t>
      </w:r>
      <w:r>
        <w:br w:type="textWrapping"/>
      </w:r>
      <w:r>
        <w:t>import org.springframework.web.bind.annotation.PathVariable;</w:t>
      </w:r>
      <w:r>
        <w:br w:type="textWrapping"/>
      </w:r>
      <w:r>
        <w:t>import org.springframework.web.bind.annotation.RestController;</w:t>
      </w:r>
      <w:r>
        <w:br w:type="textWrapping"/>
      </w:r>
      <w:r>
        <w:t>import java.util.Map;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public class LoanController {</w:t>
      </w:r>
      <w:r>
        <w:br w:type="textWrapping"/>
      </w:r>
      <w:r>
        <w:t xml:space="preserve">    @GetMapping("/loans/{number}")</w:t>
      </w:r>
      <w:r>
        <w:br w:type="textWrapping"/>
      </w:r>
      <w:r>
        <w:t xml:space="preserve">    public Map&lt;String, Object&gt; getLoan(@PathVariable String number) {</w:t>
      </w:r>
      <w:r>
        <w:br w:type="textWrapping"/>
      </w:r>
      <w:r>
        <w:t xml:space="preserve">        return Map.of(</w:t>
      </w:r>
      <w:r>
        <w:br w:type="textWrapping"/>
      </w:r>
      <w:r>
        <w:t xml:space="preserve">            "number", number,</w:t>
      </w:r>
      <w:r>
        <w:br w:type="textWrapping"/>
      </w:r>
      <w:r>
        <w:t xml:space="preserve">            "type", "car",</w:t>
      </w:r>
      <w:r>
        <w:br w:type="textWrapping"/>
      </w:r>
      <w:r>
        <w:t xml:space="preserve">            "loan", 400000,</w:t>
      </w:r>
      <w:r>
        <w:br w:type="textWrapping"/>
      </w:r>
      <w:r>
        <w:t xml:space="preserve">            "emi", 3258,</w:t>
      </w:r>
      <w:r>
        <w:br w:type="textWrapping"/>
      </w:r>
      <w:r>
        <w:t xml:space="preserve">            "tenure", 18</w:t>
      </w:r>
      <w:r>
        <w:br w:type="textWrapping"/>
      </w:r>
      <w:r>
        <w:t xml:space="preserve">        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63583BDB">
      <w:pPr>
        <w:rPr>
          <w:b/>
          <w:bCs/>
        </w:rPr>
      </w:pPr>
      <w:r>
        <w:rPr>
          <w:rFonts w:hint="default"/>
          <w:b/>
          <w:bCs/>
          <w:lang w:val="en-US"/>
        </w:rPr>
        <w:t>File Name:loan/src/main/resources/</w:t>
      </w:r>
      <w:r>
        <w:rPr>
          <w:b/>
          <w:bCs/>
        </w:rPr>
        <w:t>application.properties</w:t>
      </w:r>
    </w:p>
    <w:p w14:paraId="2629CB49">
      <w:r>
        <w:t>server.port=8081</w:t>
      </w:r>
    </w:p>
    <w:p w14:paraId="1C62D6F8"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File Nmae: </w:t>
      </w:r>
      <w:r>
        <w:rPr>
          <w:b/>
          <w:bCs/>
        </w:rPr>
        <w:t>pom.xml</w:t>
      </w:r>
    </w:p>
    <w:p w14:paraId="0CB8A123">
      <w:r>
        <w:t>&lt;project xmlns="http://maven.apache.org/POM/4.0.0"</w:t>
      </w:r>
      <w:r>
        <w:br w:type="textWrapping"/>
      </w:r>
      <w:r>
        <w:t xml:space="preserve">         xmlns:xsi="http://www.w3.org/2001/XMLSchema-instance"</w:t>
      </w:r>
      <w:r>
        <w:br w:type="textWrapping"/>
      </w:r>
      <w:r>
        <w:t xml:space="preserve">         xsi:schemaLocation="http://maven.apache.org/POM/4.0.0 </w:t>
      </w:r>
      <w:r>
        <w:br w:type="textWrapping"/>
      </w:r>
      <w:r>
        <w:t xml:space="preserve">         http://maven.apache.org/xsd/maven-4.0.0.xsd"&gt;</w:t>
      </w:r>
      <w:r>
        <w:br w:type="textWrapping"/>
      </w:r>
      <w:r>
        <w:t xml:space="preserve">    &lt;modelVersion&gt;4.0.0&lt;/modelVersion&gt;</w:t>
      </w:r>
      <w:r>
        <w:br w:type="textWrapping"/>
      </w:r>
      <w:r>
        <w:t xml:space="preserve">    &lt;groupId&gt;com.cognizant&lt;/groupId&gt;</w:t>
      </w:r>
      <w:r>
        <w:br w:type="textWrapping"/>
      </w:r>
      <w:r>
        <w:t xml:space="preserve">    &lt;artifactId&gt;loan&lt;/artifactId&gt;</w:t>
      </w:r>
      <w:r>
        <w:br w:type="textWrapping"/>
      </w:r>
      <w:r>
        <w:t xml:space="preserve">    &lt;version&gt;0.0.1-SNAPSHOT&lt;/version&gt;</w:t>
      </w:r>
      <w:r>
        <w:br w:type="textWrapping"/>
      </w:r>
      <w:r>
        <w:t xml:space="preserve">    &lt;packaging&gt;jar&lt;/packaging&gt;</w:t>
      </w:r>
      <w:r>
        <w:br w:type="textWrapping"/>
      </w:r>
      <w:r>
        <w:br w:type="textWrapping"/>
      </w:r>
      <w:r>
        <w:t xml:space="preserve">    &lt;parent&gt;</w:t>
      </w:r>
      <w:r>
        <w:br w:type="textWrapping"/>
      </w:r>
      <w:r>
        <w:t xml:space="preserve">        &lt;groupId&gt;org.springframework.boot&lt;/groupId&gt;</w:t>
      </w:r>
      <w:r>
        <w:br w:type="textWrapping"/>
      </w:r>
      <w:r>
        <w:t xml:space="preserve">        &lt;artifactId&gt;spring-boot-starter-parent&lt;/artifactId&gt;</w:t>
      </w:r>
      <w:r>
        <w:br w:type="textWrapping"/>
      </w:r>
      <w:r>
        <w:t xml:space="preserve">        &lt;version&gt;3.2.0&lt;/version&gt;</w:t>
      </w:r>
      <w:r>
        <w:br w:type="textWrapping"/>
      </w:r>
      <w:r>
        <w:t xml:space="preserve">        &lt;relativePath/&gt;</w:t>
      </w:r>
      <w:r>
        <w:br w:type="textWrapping"/>
      </w:r>
      <w:r>
        <w:t xml:space="preserve">    &lt;/parent&gt;</w:t>
      </w:r>
      <w:r>
        <w:br w:type="textWrapping"/>
      </w:r>
      <w:r>
        <w:br w:type="textWrapping"/>
      </w:r>
      <w:r>
        <w:t xml:space="preserve">    &lt;dependencies&gt;</w:t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&lt;artifactId&gt;spring-boot-starter-web&lt;/artifactId&gt;</w:t>
      </w:r>
      <w:r>
        <w:br w:type="textWrapping"/>
      </w:r>
      <w:r>
        <w:t xml:space="preserve">        &lt;/dependency&gt;</w:t>
      </w:r>
      <w:r>
        <w:br w:type="textWrapping"/>
      </w:r>
      <w:r>
        <w:t xml:space="preserve">    &lt;/dependencies&gt;</w:t>
      </w:r>
      <w:r>
        <w:br w:type="textWrapping"/>
      </w:r>
      <w:r>
        <w:br w:type="textWrapping"/>
      </w:r>
      <w:r>
        <w:t xml:space="preserve">    &lt;build&gt;</w:t>
      </w:r>
      <w:r>
        <w:br w:type="textWrapping"/>
      </w:r>
      <w:r>
        <w:t xml:space="preserve">        &lt;plugins&gt;</w:t>
      </w:r>
      <w:r>
        <w:br w:type="textWrapping"/>
      </w:r>
      <w:r>
        <w:t xml:space="preserve">            &lt;plugin&gt;</w:t>
      </w:r>
      <w:r>
        <w:br w:type="textWrapping"/>
      </w:r>
      <w:r>
        <w:t xml:space="preserve">                &lt;groupId&gt;org.springframework.boot&lt;/groupId&gt;</w:t>
      </w:r>
      <w:r>
        <w:br w:type="textWrapping"/>
      </w:r>
      <w:r>
        <w:t xml:space="preserve">                &lt;artifactId&gt;spring-boot-maven-plugin&lt;/artifactId&gt;</w:t>
      </w:r>
      <w:r>
        <w:br w:type="textWrapping"/>
      </w:r>
      <w:r>
        <w:t xml:space="preserve">            &lt;/plugin&gt;</w:t>
      </w:r>
      <w:r>
        <w:br w:type="textWrapping"/>
      </w:r>
      <w:r>
        <w:t xml:space="preserve">        &lt;/plugins&gt;</w:t>
      </w:r>
      <w:r>
        <w:br w:type="textWrapping"/>
      </w:r>
      <w:r>
        <w:t xml:space="preserve">    &lt;/build&gt;</w:t>
      </w:r>
      <w:r>
        <w:br w:type="textWrapping"/>
      </w:r>
      <w:r>
        <w:t>&lt;/project&gt;</w:t>
      </w:r>
    </w:p>
    <w:p w14:paraId="1D1EC5A0">
      <w:pPr>
        <w:pStyle w:val="5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Sample Output</w:t>
      </w:r>
    </w:p>
    <w:p w14:paraId="12DF5B15">
      <w:r>
        <w:t>Loan Microservice (GET http://localhost:8081/loans/H00987987972342):</w:t>
      </w:r>
    </w:p>
    <w:p w14:paraId="5ED8615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6240" cy="2323465"/>
            <wp:effectExtent l="0" t="0" r="10160" b="8255"/>
            <wp:docPr id="2" name="Picture 2" descr="Screenshot 2025-07-19 16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9 1625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237001"/>
    <w:rsid w:val="38A73D15"/>
    <w:rsid w:val="58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22501A1260 KUNAPAREDDY ASWANI</cp:lastModifiedBy>
  <dcterms:modified xsi:type="dcterms:W3CDTF">2025-07-19T11:03:36Z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458DDEF1DD2342BAB05CE0DB619AB26A_13</vt:lpwstr>
  </property>
</Properties>
</file>