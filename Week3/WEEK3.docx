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99010">
      <w:pPr>
        <w:pStyle w:val="2"/>
        <w:rPr>
          <w:rFonts w:hint="default" w:ascii="Calibri" w:hAnsi="Calibri" w:cs="Calibri"/>
          <w:sz w:val="38"/>
          <w:szCs w:val="38"/>
          <w:u w:val="single"/>
        </w:rPr>
      </w:pPr>
      <w:r>
        <w:rPr>
          <w:rFonts w:hint="default" w:ascii="Calibri" w:hAnsi="Calibri" w:cs="Calibri"/>
          <w:sz w:val="38"/>
          <w:szCs w:val="38"/>
          <w:u w:val="single"/>
        </w:rPr>
        <w:t>WEEK-3: SPRING CORE, MAVEN &amp; SPRING DATA JPA</w:t>
      </w:r>
    </w:p>
    <w:p w14:paraId="599393F7">
      <w:pPr>
        <w:rPr>
          <w:rFonts w:hint="default" w:ascii="Calibri" w:hAnsi="Calibri" w:cs="Calibri"/>
        </w:rPr>
      </w:pPr>
    </w:p>
    <w:p w14:paraId="17DACA77">
      <w:pPr>
        <w:rPr>
          <w:rFonts w:hint="default" w:ascii="Calibri" w:hAnsi="Calibri" w:cs="Calibri"/>
          <w:color w:val="558ED5" w:themeColor="text2" w:themeTint="99"/>
          <w:sz w:val="38"/>
          <w:szCs w:val="38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cs="Calibri"/>
          <w:color w:val="558ED5" w:themeColor="text2" w:themeTint="99"/>
          <w:sz w:val="38"/>
          <w:szCs w:val="38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SPRING CORE</w:t>
      </w:r>
      <w:r>
        <w:rPr>
          <w:rFonts w:hint="default" w:ascii="Calibri" w:hAnsi="Calibri" w:cs="Calibri"/>
          <w:color w:val="558ED5" w:themeColor="text2" w:themeTint="99"/>
          <w:sz w:val="38"/>
          <w:szCs w:val="38"/>
          <w:u w:val="singl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&amp;</w:t>
      </w:r>
      <w:r>
        <w:rPr>
          <w:rFonts w:hint="default" w:ascii="Calibri" w:hAnsi="Calibri" w:cs="Calibri"/>
          <w:color w:val="558ED5" w:themeColor="text2" w:themeTint="99"/>
          <w:sz w:val="38"/>
          <w:szCs w:val="38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MAVEN</w:t>
      </w:r>
    </w:p>
    <w:p w14:paraId="7B11115C">
      <w:pPr>
        <w:pStyle w:val="4"/>
        <w:keepNext w:val="0"/>
        <w:keepLines w:val="0"/>
        <w:widowControl/>
        <w:suppressLineNumbers w:val="0"/>
      </w:pPr>
      <w:r>
        <w:rPr>
          <w:rStyle w:val="37"/>
          <w:b/>
          <w:bCs/>
          <w:sz w:val="28"/>
          <w:szCs w:val="28"/>
        </w:rPr>
        <w:t>E</w:t>
      </w:r>
      <w:r>
        <w:rPr>
          <w:rStyle w:val="37"/>
          <w:b/>
          <w:bCs/>
          <w:sz w:val="28"/>
          <w:szCs w:val="28"/>
        </w:rPr>
        <w:t>xercise 1 &amp; 2: Configuring a Basic Spring Application with Dependency Injection</w:t>
      </w:r>
    </w:p>
    <w:p w14:paraId="0DC5FB1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7"/>
          <w:b/>
          <w:bCs/>
          <w:sz w:val="28"/>
          <w:szCs w:val="28"/>
        </w:rPr>
        <w:t>Scenario:</w:t>
      </w:r>
    </w:p>
    <w:p w14:paraId="185AFDB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Your company is developing a web application for managing a library. You need to use the Spring Framework to handle backend operations.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Initially, you configure a basic Spring application. Then, you implement </w:t>
      </w:r>
      <w:r>
        <w:rPr>
          <w:rStyle w:val="37"/>
          <w:rFonts w:hint="default" w:ascii="Calibri" w:hAnsi="Calibri" w:cs="Calibri"/>
          <w:sz w:val="22"/>
          <w:szCs w:val="22"/>
        </w:rPr>
        <w:t>Dependency Injection (DI)</w:t>
      </w:r>
      <w:r>
        <w:rPr>
          <w:rFonts w:hint="default" w:ascii="Calibri" w:hAnsi="Calibri" w:cs="Calibri"/>
          <w:sz w:val="22"/>
          <w:szCs w:val="22"/>
        </w:rPr>
        <w:t xml:space="preserve"> using Spring's IoC container.</w:t>
      </w:r>
    </w:p>
    <w:p w14:paraId="1906686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82F6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t xml:space="preserve"> </w:t>
      </w:r>
      <w:r>
        <w:rPr>
          <w:rStyle w:val="37"/>
          <w:b/>
          <w:bCs/>
          <w:sz w:val="28"/>
          <w:szCs w:val="28"/>
        </w:rPr>
        <w:t>Steps:</w:t>
      </w:r>
    </w:p>
    <w:p w14:paraId="631630B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i w:val="0"/>
          <w:iCs w:val="0"/>
          <w:sz w:val="22"/>
          <w:szCs w:val="22"/>
        </w:rPr>
      </w:pPr>
      <w:r>
        <w:rPr>
          <w:rStyle w:val="37"/>
          <w:rFonts w:hint="default" w:ascii="Calibri" w:hAnsi="Calibri" w:cs="Calibri"/>
          <w:b/>
          <w:bCs/>
          <w:i w:val="0"/>
          <w:iCs w:val="0"/>
          <w:sz w:val="22"/>
          <w:szCs w:val="22"/>
        </w:rPr>
        <w:t>1. Create Maven Project</w:t>
      </w:r>
    </w:p>
    <w:p w14:paraId="73A60F33">
      <w:pPr>
        <w:pStyle w:val="3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Project Name: </w:t>
      </w:r>
      <w:r>
        <w:rPr>
          <w:rStyle w:val="20"/>
          <w:rFonts w:hint="default" w:ascii="Calibri" w:hAnsi="Calibri" w:cs="Calibri"/>
          <w:sz w:val="22"/>
          <w:szCs w:val="22"/>
        </w:rPr>
        <w:t>LibraryManagement</w:t>
      </w:r>
    </w:p>
    <w:p w14:paraId="1BCB88C2">
      <w:pPr>
        <w:pStyle w:val="3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Add Spring Core dependency in </w:t>
      </w:r>
      <w:r>
        <w:rPr>
          <w:rStyle w:val="20"/>
          <w:rFonts w:hint="default" w:ascii="Calibri" w:hAnsi="Calibri" w:cs="Calibri"/>
          <w:sz w:val="22"/>
          <w:szCs w:val="22"/>
        </w:rPr>
        <w:t>pom.xml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6CD44DF7">
      <w:pPr>
        <w:keepNext w:val="0"/>
        <w:keepLines w:val="0"/>
        <w:widowControl/>
        <w:suppressLineNumbers w:val="0"/>
        <w:bidi w:val="0"/>
        <w:ind w:firstLine="110" w:firstLineChars="5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BB288C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&gt;org.springframework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486CBA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&gt;spring-context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46155FA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&gt;5.3.30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0FA9110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37"/>
          <w:rFonts w:hint="default" w:ascii="Calibri" w:hAnsi="Calibri" w:cs="Calibri"/>
          <w:u w:val="single"/>
        </w:rPr>
        <w:t>pom.xml</w:t>
      </w:r>
    </w:p>
    <w:p w14:paraId="6BC84529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>&lt;project xmlns="http://maven.apache.org/POM/4.0.0"</w:t>
      </w:r>
    </w:p>
    <w:p w14:paraId="473275B9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 xmlns:xsi="http://www.w3.org/2001/XMLSchema-instance"</w:t>
      </w:r>
    </w:p>
    <w:p w14:paraId="287C778D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 xsi:schemaLocation="http://maven.apache.org/POM/4.0.0</w:t>
      </w:r>
    </w:p>
    <w:p w14:paraId="084E7C0B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 http://maven.apache.org/xsd/maven-4.0.0.xsd"&gt;</w:t>
      </w:r>
    </w:p>
    <w:p w14:paraId="2697DEB1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&lt;modelVersion&gt;4.0.0&lt;/modelVersion&gt;</w:t>
      </w:r>
    </w:p>
    <w:p w14:paraId="344ADB4C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&lt;groupId&gt;com.library&lt;/groupId&gt;</w:t>
      </w:r>
    </w:p>
    <w:p w14:paraId="7026BE4D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&lt;artifactId&gt;LibraryManagement&lt;/artifactId&gt;</w:t>
      </w:r>
    </w:p>
    <w:p w14:paraId="3AF99238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&lt;version&gt;1.0-SNAPSHOT&lt;/version&gt;</w:t>
      </w:r>
    </w:p>
    <w:p w14:paraId="20958E1E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&lt;dependencies&gt;</w:t>
      </w:r>
    </w:p>
    <w:p w14:paraId="7C94F604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&lt;dependency&gt;</w:t>
      </w:r>
    </w:p>
    <w:p w14:paraId="78D81BBE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&lt;groupId&gt;org.springframework&lt;/groupId&gt;</w:t>
      </w:r>
    </w:p>
    <w:p w14:paraId="3C708AB7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&lt;artifactId&gt;spring-context&lt;/artifactId&gt;</w:t>
      </w:r>
    </w:p>
    <w:p w14:paraId="7EF06BD2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&lt;version&gt;5.3.30&lt;/version&gt;</w:t>
      </w:r>
    </w:p>
    <w:p w14:paraId="2DA1A185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&lt;/dependency&gt;</w:t>
      </w:r>
    </w:p>
    <w:p w14:paraId="2E54A320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&lt;/dependencies&gt;&lt;build&gt;</w:t>
      </w:r>
    </w:p>
    <w:p w14:paraId="18472A76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&lt;plugins&gt;</w:t>
      </w:r>
    </w:p>
    <w:p w14:paraId="24F967DA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&lt;!-- Maven Exec Plugin for running Java classes --&gt;</w:t>
      </w:r>
    </w:p>
    <w:p w14:paraId="35BAD456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&lt;plugin&gt;</w:t>
      </w:r>
    </w:p>
    <w:p w14:paraId="40C1FA2A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&lt;groupId&gt;org.codehaus.mojo&lt;/groupId&gt;</w:t>
      </w:r>
    </w:p>
    <w:p w14:paraId="70AB0447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&lt;artifactId&gt;exec-maven-plugin&lt;/artifactId&gt;</w:t>
      </w:r>
    </w:p>
    <w:p w14:paraId="11A1E841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&lt;version&gt;3.1.0&lt;/version&gt;</w:t>
      </w:r>
    </w:p>
    <w:p w14:paraId="20DC9C9E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&lt;configuration&gt;</w:t>
      </w:r>
    </w:p>
    <w:p w14:paraId="564A50EC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  &lt;!-- Replace with your actual main class name --&gt;</w:t>
      </w:r>
    </w:p>
    <w:p w14:paraId="5958DD2F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  &lt;mainClass&gt;com.library.LibraryManagementApplication&lt;/mainClass&gt;</w:t>
      </w:r>
    </w:p>
    <w:p w14:paraId="28D96A4C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  &lt;/configuration&gt;</w:t>
      </w:r>
    </w:p>
    <w:p w14:paraId="565C33AF">
      <w:pPr>
        <w:keepNext w:val="0"/>
        <w:keepLines w:val="0"/>
        <w:widowControl/>
        <w:suppressLineNumbers w:val="0"/>
        <w:rPr>
          <w:rFonts w:hint="default" w:ascii="Calibri" w:hAnsi="Calibri" w:eastAsia="SimSun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kern w:val="0"/>
          <w:sz w:val="22"/>
          <w:szCs w:val="22"/>
          <w:lang w:val="en-US" w:eastAsia="zh-CN"/>
        </w:rPr>
        <w:t xml:space="preserve">      &lt;/plugin&gt;&lt;/plugins&gt;&lt;/build&gt;&lt;/project&gt;</w:t>
      </w:r>
    </w:p>
    <w:p w14:paraId="3EFAF54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1C29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2. Configure the Application Context</w:t>
      </w:r>
    </w:p>
    <w:p w14:paraId="4AF6ECAA">
      <w:pPr>
        <w:pStyle w:val="36"/>
        <w:keepNext w:val="0"/>
        <w:keepLines w:val="0"/>
        <w:widowControl/>
        <w:suppressLineNumbers w:val="0"/>
        <w:ind w:firstLine="240" w:firstLineChars="1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an XML file named </w:t>
      </w:r>
      <w:r>
        <w:rPr>
          <w:rStyle w:val="20"/>
          <w:rFonts w:hint="default" w:ascii="Calibri" w:hAnsi="Calibri" w:cs="Calibri"/>
        </w:rPr>
        <w:t>applicationContext.xml</w:t>
      </w:r>
      <w:r>
        <w:rPr>
          <w:rFonts w:hint="default" w:ascii="Calibri" w:hAnsi="Calibri" w:cs="Calibri"/>
        </w:rPr>
        <w:t xml:space="preserve"> inside </w:t>
      </w:r>
      <w:r>
        <w:rPr>
          <w:rStyle w:val="20"/>
          <w:rFonts w:hint="default" w:ascii="Calibri" w:hAnsi="Calibri" w:cs="Calibri"/>
        </w:rPr>
        <w:t>src/main/resources</w:t>
      </w:r>
      <w:r>
        <w:rPr>
          <w:rFonts w:hint="default" w:ascii="Calibri" w:hAnsi="Calibri" w:cs="Calibri"/>
        </w:rPr>
        <w:t>.</w:t>
      </w:r>
    </w:p>
    <w:p w14:paraId="561F4007">
      <w:pPr>
        <w:pStyle w:val="36"/>
        <w:keepNext w:val="0"/>
        <w:keepLines w:val="0"/>
        <w:widowControl/>
        <w:suppressLineNumbers w:val="0"/>
        <w:ind w:firstLine="240" w:firstLineChars="1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Define beans for </w:t>
      </w:r>
      <w:r>
        <w:rPr>
          <w:rStyle w:val="20"/>
          <w:rFonts w:hint="default" w:ascii="Calibri" w:hAnsi="Calibri" w:cs="Calibri"/>
        </w:rPr>
        <w:t>BookRepository</w:t>
      </w:r>
      <w:r>
        <w:rPr>
          <w:rFonts w:hint="default" w:ascii="Calibri" w:hAnsi="Calibri" w:cs="Calibri"/>
        </w:rPr>
        <w:t xml:space="preserve"> and </w:t>
      </w:r>
      <w:r>
        <w:rPr>
          <w:rStyle w:val="20"/>
          <w:rFonts w:hint="default" w:ascii="Calibri" w:hAnsi="Calibri" w:cs="Calibri"/>
        </w:rPr>
        <w:t>BookService</w:t>
      </w:r>
      <w:r>
        <w:rPr>
          <w:rFonts w:hint="default" w:ascii="Calibri" w:hAnsi="Calibri" w:cs="Calibri"/>
        </w:rPr>
        <w:t>.</w:t>
      </w:r>
    </w:p>
    <w:p w14:paraId="188220FF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37"/>
          <w:rFonts w:hint="default" w:ascii="Calibri" w:hAnsi="Calibri" w:cs="Calibri"/>
          <w:u w:val="single"/>
        </w:rPr>
        <w:t>applicationContext.xml</w:t>
      </w:r>
    </w:p>
    <w:p w14:paraId="0CE7DC0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&lt;beans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xmlns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4ED8000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xmlns:xsi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3334180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"http://www.springframework.org/schema/beans</w:t>
      </w:r>
    </w:p>
    <w:p w14:paraId="7AB196E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http://www.springframework.org/schema/beans/spring-beans.xsd"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7A2BC9C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03543E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"com.library.repository.BookRepository"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/&gt;</w:t>
      </w:r>
    </w:p>
    <w:p w14:paraId="4EA6E84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"bookService"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"com.library.service.BookService"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6075353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ref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"bookRepository"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/&gt;</w:t>
      </w:r>
    </w:p>
    <w:p w14:paraId="1FDF6C4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&lt;/beans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057CA58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77A9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3. Define Service and Repository Classes</w:t>
      </w:r>
    </w:p>
    <w:p w14:paraId="13281E54">
      <w:pPr>
        <w:pStyle w:val="36"/>
        <w:keepNext w:val="0"/>
        <w:keepLines w:val="0"/>
        <w:widowControl/>
        <w:suppressLineNumbers w:val="0"/>
        <w:ind w:left="120" w:hanging="120" w:hangingChars="50"/>
        <w:rPr>
          <w:rFonts w:hint="default" w:ascii="Calibri" w:hAnsi="Calibri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37"/>
          <w:rFonts w:hint="default" w:ascii="Calibri" w:hAnsi="Calibri" w:cs="Calibri"/>
          <w:b/>
          <w:bCs/>
          <w:sz w:val="22"/>
          <w:szCs w:val="22"/>
          <w:u w:val="single"/>
        </w:rPr>
        <w:t>Package:</w:t>
      </w:r>
      <w:r>
        <w:rPr>
          <w:rFonts w:hint="default" w:ascii="Calibri" w:hAnsi="Calibri" w:cs="Calibri"/>
          <w:b/>
          <w:bCs/>
          <w:sz w:val="22"/>
          <w:szCs w:val="22"/>
          <w:u w:val="single"/>
        </w:rPr>
        <w:t xml:space="preserve"> </w:t>
      </w:r>
      <w:r>
        <w:rPr>
          <w:rStyle w:val="20"/>
          <w:rFonts w:hint="default" w:ascii="Calibri" w:hAnsi="Calibri" w:cs="Calibri"/>
          <w:b/>
          <w:bCs/>
          <w:sz w:val="22"/>
          <w:szCs w:val="22"/>
          <w:u w:val="single"/>
        </w:rPr>
        <w:t>com.library.repository</w:t>
      </w:r>
      <w:r>
        <w:rPr>
          <w:rFonts w:hint="default" w:ascii="Calibri" w:hAnsi="Calibri" w:cs="Calibri"/>
          <w:b/>
          <w:bCs/>
          <w:sz w:val="22"/>
          <w:szCs w:val="22"/>
          <w:u w:val="single"/>
        </w:rPr>
        <w:br w:type="textWrapping"/>
      </w:r>
      <w:r>
        <w:rPr>
          <w:rStyle w:val="37"/>
          <w:rFonts w:hint="default" w:ascii="Calibri" w:hAnsi="Calibri" w:cs="Calibri"/>
          <w:b/>
          <w:bCs/>
          <w:sz w:val="22"/>
          <w:szCs w:val="22"/>
          <w:u w:val="single"/>
        </w:rPr>
        <w:t>BookRepository.java</w:t>
      </w:r>
    </w:p>
    <w:p w14:paraId="10A4AF1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com.library.repository;</w:t>
      </w:r>
    </w:p>
    <w:p w14:paraId="38605EF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BookRepository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EC6168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getBookTitle()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5C6DF24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"Spring in Action"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2C61382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DB12E8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3E0CF528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37"/>
          <w:rFonts w:hint="default" w:ascii="Calibri" w:hAnsi="Calibri" w:cs="Calibri"/>
          <w:u w:val="single"/>
        </w:rPr>
        <w:t>Package: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Style w:val="20"/>
          <w:rFonts w:hint="default" w:ascii="Calibri" w:hAnsi="Calibri" w:cs="Calibri"/>
          <w:u w:val="single"/>
        </w:rPr>
        <w:t>com.library.service</w:t>
      </w:r>
      <w:r>
        <w:rPr>
          <w:rFonts w:hint="default" w:ascii="Calibri" w:hAnsi="Calibri" w:cs="Calibri"/>
          <w:u w:val="single"/>
        </w:rPr>
        <w:br w:type="textWrapping"/>
      </w:r>
      <w:r>
        <w:rPr>
          <w:rFonts w:hint="default" w:ascii="Calibri" w:hAnsi="Calibri" w:cs="Calibri"/>
          <w:u w:val="single"/>
        </w:rPr>
        <w:t xml:space="preserve"> </w:t>
      </w:r>
      <w:r>
        <w:rPr>
          <w:rStyle w:val="37"/>
          <w:rFonts w:hint="default" w:ascii="Calibri" w:hAnsi="Calibri" w:cs="Calibri"/>
          <w:u w:val="single"/>
        </w:rPr>
        <w:t>BookService.java</w:t>
      </w:r>
    </w:p>
    <w:p w14:paraId="28D245D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com.library.service;</w:t>
      </w:r>
    </w:p>
    <w:p w14:paraId="10A4558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com.library.repository.BookRepository;</w:t>
      </w:r>
    </w:p>
    <w:p w14:paraId="0F726E1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BookService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3D1F25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BookRepository bookRepository;</w:t>
      </w:r>
    </w:p>
    <w:p w14:paraId="329B7BB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C9F25A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setBookRepository(BookRepository bookRepository)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6FF8206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this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.bookRepository = bookRepository; }</w:t>
      </w:r>
    </w:p>
    <w:p w14:paraId="040D82B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printBook()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3DC48BD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"Book title: 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+ bookRepository.getBookTitle());</w:t>
      </w:r>
    </w:p>
    <w:p w14:paraId="6521EF4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  }</w:t>
      </w: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886534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Run the Application</w:t>
      </w:r>
    </w:p>
    <w:p w14:paraId="2A48D7D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Package:com.library</w:t>
      </w:r>
    </w:p>
    <w:p w14:paraId="0BB1396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Main Class:</w:t>
      </w:r>
      <w:r>
        <w:rPr>
          <w:rFonts w:hint="default" w:ascii="Calibri" w:hAnsi="Calibri" w:cs="Calibri"/>
        </w:rPr>
        <w:t xml:space="preserve"> </w:t>
      </w:r>
      <w:r>
        <w:rPr>
          <w:rStyle w:val="20"/>
          <w:rFonts w:hint="default" w:ascii="Calibri" w:hAnsi="Calibri" w:cs="Calibri"/>
        </w:rPr>
        <w:t>LibraryManagementApplication.java</w:t>
      </w:r>
    </w:p>
    <w:p w14:paraId="4FCAAC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com.library;</w:t>
      </w:r>
    </w:p>
    <w:p w14:paraId="43F49A4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com.library.service.BookService;</w:t>
      </w:r>
    </w:p>
    <w:p w14:paraId="4627EAB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LibraryManagementApplication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8DDFA5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4DB17CBA">
      <w:pPr>
        <w:keepNext w:val="0"/>
        <w:keepLines w:val="0"/>
        <w:widowControl/>
        <w:suppressLineNumbers w:val="0"/>
        <w:bidi w:val="0"/>
        <w:ind w:left="360" w:hanging="360" w:hangingChars="15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context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"applicationContext.xml"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0CD8D8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BookService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bookService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context.getBean(BookService.class);</w:t>
      </w:r>
    </w:p>
    <w:p w14:paraId="1D2C453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bookService.printBook(); }  }</w:t>
      </w:r>
    </w:p>
    <w:p w14:paraId="18F15D8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3C84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37"/>
          <w:rFonts w:hint="default" w:ascii="Calibri" w:hAnsi="Calibri" w:cs="Calibri"/>
          <w:b/>
          <w:bCs/>
        </w:rPr>
        <w:t xml:space="preserve"> </w:t>
      </w:r>
      <w:r>
        <w:rPr>
          <w:rStyle w:val="37"/>
          <w:rFonts w:hint="default" w:ascii="Calibri" w:hAnsi="Calibri" w:cs="Calibri"/>
          <w:b/>
          <w:bCs/>
          <w:sz w:val="28"/>
          <w:szCs w:val="28"/>
        </w:rPr>
        <w:t>Output:</w:t>
      </w:r>
    </w:p>
    <w:p w14:paraId="45BC2D1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340" cy="1771015"/>
            <wp:effectExtent l="0" t="0" r="2540" b="12065"/>
            <wp:docPr id="1" name="Picture 1" descr="Screenshot 2025-07-06 17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74313"/>
                    <pic:cNvPicPr>
                      <a:picLocks noChangeAspect="1"/>
                    </pic:cNvPicPr>
                  </pic:nvPicPr>
                  <pic:blipFill>
                    <a:blip r:embed="rId6"/>
                    <a:srcRect b="11630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4BA">
      <w:pPr>
        <w:pStyle w:val="2"/>
        <w:bidi w:val="0"/>
      </w:pPr>
      <w:r>
        <w:rPr>
          <w:sz w:val="40"/>
          <w:szCs w:val="40"/>
        </w:rPr>
        <w:t>Exercise 4: Creating and Configuring a Maven Project</w:t>
      </w:r>
    </w:p>
    <w:p w14:paraId="74C4695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7"/>
          <w:b/>
          <w:bCs/>
          <w:sz w:val="28"/>
          <w:szCs w:val="28"/>
        </w:rPr>
        <w:t>Scenario:</w:t>
      </w:r>
    </w:p>
    <w:p w14:paraId="06BC0623">
      <w:pPr>
        <w:pStyle w:val="36"/>
        <w:keepNext w:val="0"/>
        <w:keepLines w:val="0"/>
        <w:widowControl/>
        <w:suppressLineNumbers w:val="0"/>
      </w:pPr>
      <w:r>
        <w:t xml:space="preserve">You need to set up a new Maven project for the </w:t>
      </w:r>
      <w:r>
        <w:rPr>
          <w:rStyle w:val="37"/>
        </w:rPr>
        <w:t>Library Management</w:t>
      </w:r>
      <w:r>
        <w:t xml:space="preserve"> application and add required </w:t>
      </w:r>
      <w:r>
        <w:rPr>
          <w:rStyle w:val="37"/>
        </w:rPr>
        <w:t>Spring dependencies</w:t>
      </w:r>
      <w:r>
        <w:t xml:space="preserve"> and </w:t>
      </w:r>
      <w:r>
        <w:rPr>
          <w:rStyle w:val="37"/>
        </w:rPr>
        <w:t>Maven plugin configurations</w:t>
      </w:r>
      <w:r>
        <w:t>.</w:t>
      </w:r>
    </w:p>
    <w:p w14:paraId="28213AD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45EAF">
      <w:pPr>
        <w:pStyle w:val="4"/>
        <w:keepNext w:val="0"/>
        <w:keepLines w:val="0"/>
        <w:widowControl/>
        <w:suppressLineNumbers w:val="0"/>
      </w:pPr>
      <w:r>
        <w:rPr>
          <w:rStyle w:val="37"/>
          <w:b/>
          <w:bCs/>
          <w:sz w:val="28"/>
          <w:szCs w:val="28"/>
        </w:rPr>
        <w:t>Steps:</w:t>
      </w:r>
    </w:p>
    <w:p w14:paraId="0A92301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7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Create a New Maven Project</w:t>
      </w:r>
    </w:p>
    <w:p w14:paraId="25C76B72">
      <w:pPr>
        <w:pStyle w:val="36"/>
        <w:keepNext w:val="0"/>
        <w:keepLines w:val="0"/>
        <w:widowControl/>
        <w:suppressLineNumbers w:val="0"/>
        <w:ind w:left="600" w:hanging="550" w:hangingChars="250"/>
        <w:rPr>
          <w:rStyle w:val="20"/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Maven project named</w:t>
      </w:r>
      <w:r>
        <w:rPr>
          <w:rFonts w:hint="default" w:ascii="Calibri" w:hAnsi="Calibri" w:cs="Calibri"/>
          <w:sz w:val="22"/>
          <w:szCs w:val="22"/>
          <w:lang w:val="en-US"/>
        </w:rPr>
        <w:t>: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Style w:val="20"/>
          <w:rFonts w:hint="default" w:ascii="Calibri" w:hAnsi="Calibri" w:cs="Calibri"/>
          <w:sz w:val="22"/>
          <w:szCs w:val="22"/>
        </w:rPr>
        <w:t>LibraryManagement</w:t>
      </w:r>
    </w:p>
    <w:p w14:paraId="4DA4AC32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alibri" w:hAnsi="Calibri" w:cs="Calibr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Add Spring Dependencies in </w:t>
      </w:r>
      <w:r>
        <w:rPr>
          <w:rStyle w:val="20"/>
          <w:rFonts w:hint="default" w:ascii="Calibri" w:hAnsi="Calibri" w:cs="Calibr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pom.xml</w:t>
      </w:r>
    </w:p>
    <w:p w14:paraId="14F1742A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Include the following Spring dependencies:</w:t>
      </w:r>
    </w:p>
    <w:p w14:paraId="06825397">
      <w:pPr>
        <w:pStyle w:val="3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cs="Calibri"/>
          <w:sz w:val="22"/>
          <w:szCs w:val="22"/>
        </w:rPr>
        <w:t>spring-context</w:t>
      </w:r>
      <w:r>
        <w:rPr>
          <w:rFonts w:hint="default" w:ascii="Calibri" w:hAnsi="Calibri" w:cs="Calibri"/>
          <w:sz w:val="22"/>
          <w:szCs w:val="22"/>
        </w:rPr>
        <w:t xml:space="preserve"> (Core container &amp; DI)</w:t>
      </w:r>
    </w:p>
    <w:p w14:paraId="636AD5C1">
      <w:pPr>
        <w:pStyle w:val="3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cs="Calibri"/>
          <w:sz w:val="22"/>
          <w:szCs w:val="22"/>
        </w:rPr>
        <w:t>spring-aop</w:t>
      </w:r>
      <w:r>
        <w:rPr>
          <w:rFonts w:hint="default" w:ascii="Calibri" w:hAnsi="Calibri" w:cs="Calibri"/>
          <w:sz w:val="22"/>
          <w:szCs w:val="22"/>
        </w:rPr>
        <w:t xml:space="preserve"> (Aspect Oriented Programming support)</w:t>
      </w:r>
    </w:p>
    <w:p w14:paraId="757502E5">
      <w:pPr>
        <w:pStyle w:val="36"/>
        <w:keepNext w:val="0"/>
        <w:keepLines w:val="0"/>
        <w:widowControl/>
        <w:suppressLineNumbers w:val="0"/>
        <w:ind w:left="720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Calibri" w:hAnsi="Calibri" w:cs="Calibri"/>
          <w:sz w:val="22"/>
          <w:szCs w:val="22"/>
        </w:rPr>
        <w:t>spring-webmvc</w:t>
      </w:r>
      <w:r>
        <w:rPr>
          <w:rFonts w:hint="default" w:ascii="Calibri" w:hAnsi="Calibri" w:cs="Calibri"/>
          <w:sz w:val="22"/>
          <w:szCs w:val="22"/>
        </w:rPr>
        <w:t xml:space="preserve"> (MVC frame</w:t>
      </w:r>
      <w:r>
        <w:t>work)</w:t>
      </w:r>
    </w:p>
    <w:p w14:paraId="5016D841">
      <w:pPr>
        <w:pStyle w:val="36"/>
        <w:keepNext w:val="0"/>
        <w:keepLines w:val="0"/>
        <w:widowControl/>
        <w:suppressLineNumbers w:val="0"/>
      </w:pPr>
      <w:r>
        <w:rPr>
          <w:rStyle w:val="37"/>
        </w:rPr>
        <w:t>pom.xml</w:t>
      </w:r>
    </w:p>
    <w:p w14:paraId="4F96314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&lt;project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xmlns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"http://maven.apache.org/POM/4.0.0"</w:t>
      </w:r>
    </w:p>
    <w:p w14:paraId="07B5C5F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xmlns:xsi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"http://www.w3.org/2001/XMLSchema-instance"</w:t>
      </w:r>
    </w:p>
    <w:p w14:paraId="190455C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xsi:schemaLocation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"http://maven.apache.org/POM/4.0.0</w:t>
      </w:r>
    </w:p>
    <w:p w14:paraId="10C8EE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 http://maven.apache.org/xsd/maven-4.0.0.xsd"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C79CDD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&lt;modelVersion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&gt;4.0.0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&lt;/modelVersion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5FDD5B0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&gt;com.library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B8E9DB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&gt;LibraryManagement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5FEEC16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&gt;1.0-SNAPSHOT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13289AC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&lt;properties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60C38CA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&lt;java.version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&gt;1.8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&lt;/java.version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052055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&lt;/properties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1B2F511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&lt;dependencies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E40D5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&lt;!-- Spring Core (Context) --&gt;</w:t>
      </w:r>
    </w:p>
    <w:p w14:paraId="0E8BFC8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1E82C71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&gt;org.springframework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FD2578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&gt;spring-context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3FACC9F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&gt;5.3.30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30D823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CAD86D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&lt;!-- Spring AOP --&gt;</w:t>
      </w:r>
    </w:p>
    <w:p w14:paraId="716A199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5ABB75A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&gt;org.springframework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05DF0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&gt;spring-aop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675A38A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&gt;5.3.30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2282922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51B1D0D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&lt;!-- Spring Web MVC --&gt;</w:t>
      </w:r>
    </w:p>
    <w:p w14:paraId="14EC3E3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1757213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&gt;org.springframework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&lt;/groupId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5E834A9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&gt;spring-webmvc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C027F1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&gt;5.3.30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98F124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&lt;/dependency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2576BA2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&lt;/dependencies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0F23E36F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6C67E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37"/>
          <w:rFonts w:hint="default" w:ascii="Calibri" w:hAnsi="Calibri" w:cs="Calibri"/>
          <w:b/>
          <w:bCs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3. Configure Maven Compiler Plugin</w:t>
      </w:r>
    </w:p>
    <w:p w14:paraId="25D18BF6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This ensures your code is compiled with </w:t>
      </w:r>
      <w:r>
        <w:rPr>
          <w:rStyle w:val="37"/>
          <w:rFonts w:hint="default" w:ascii="Calibri" w:hAnsi="Calibri" w:cs="Calibri"/>
          <w:sz w:val="22"/>
          <w:szCs w:val="22"/>
        </w:rPr>
        <w:t>Java 1.8</w:t>
      </w:r>
      <w:r>
        <w:rPr>
          <w:rFonts w:hint="default" w:ascii="Calibri" w:hAnsi="Calibri" w:cs="Calibri"/>
          <w:sz w:val="22"/>
          <w:szCs w:val="22"/>
        </w:rPr>
        <w:t xml:space="preserve"> compatibility.</w:t>
      </w:r>
    </w:p>
    <w:p w14:paraId="799B136B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7"/>
          <w:rFonts w:hint="default" w:ascii="Calibri" w:hAnsi="Calibri" w:cs="Calibri"/>
          <w:sz w:val="22"/>
          <w:szCs w:val="22"/>
        </w:rPr>
        <w:t>(continued in pom.xml)</w:t>
      </w:r>
      <w:r>
        <w:rPr>
          <w:rFonts w:hint="default" w:ascii="Calibri" w:hAnsi="Calibri" w:cs="Calibri"/>
          <w:sz w:val="22"/>
          <w:szCs w:val="22"/>
        </w:rPr>
        <w:t>:</w:t>
      </w:r>
    </w:p>
    <w:p w14:paraId="7DD7A7F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&lt;build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2AD9C1C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&lt;plugins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4A52F81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&lt;!-- Maven Compiler Plugin --&gt;</w:t>
      </w:r>
    </w:p>
    <w:p w14:paraId="0FB5076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&lt;plugin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48068D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&gt;maven-compiler-plugin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&lt;/artifactId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2776AAC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&gt;3.8.0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&lt;/version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EB077A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&lt;configuration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1D021DE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&lt;source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&gt;${java.version}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&lt;/source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4623B80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&lt;target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&gt;${java.version}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&lt;/target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17F6E4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&lt;/configuration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4FE6A99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&lt;/plugin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2FCCE2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&lt;/plugins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34B3199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&lt;/build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&lt;/project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&gt;</w:t>
      </w:r>
    </w:p>
    <w:p w14:paraId="752D137F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0F102B">
      <w:pPr>
        <w:pStyle w:val="4"/>
        <w:keepNext w:val="0"/>
        <w:keepLines w:val="0"/>
        <w:widowControl/>
        <w:suppressLineNumbers w:val="0"/>
        <w:rPr>
          <w:rStyle w:val="37"/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37"/>
          <w:rFonts w:hint="default" w:ascii="Calibri" w:hAnsi="Calibri" w:cs="Calibri"/>
          <w:b/>
          <w:bCs/>
          <w:sz w:val="28"/>
          <w:szCs w:val="28"/>
        </w:rPr>
        <w:t>Output:</w:t>
      </w:r>
    </w:p>
    <w:p w14:paraId="2AD2492E">
      <w:pPr>
        <w:rPr>
          <w:rStyle w:val="20"/>
          <w:rFonts w:hint="default" w:ascii="Calibri" w:hAnsi="Calibri" w:eastAsia="SimSun" w:cs="Calibri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20"/>
          <w:rFonts w:hint="default" w:ascii="Calibri" w:hAnsi="Calibri" w:eastAsia="SimSun" w:cs="Calibri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09260" cy="2292985"/>
            <wp:effectExtent l="0" t="0" r="7620" b="8255"/>
            <wp:docPr id="2" name="Picture 2" descr="Screenshot 2025-07-06 18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807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F290">
      <w:pPr>
        <w:pStyle w:val="2"/>
        <w:bidi w:val="0"/>
        <w:rPr>
          <w:sz w:val="40"/>
          <w:szCs w:val="40"/>
        </w:rPr>
      </w:pPr>
      <w:r>
        <w:rPr>
          <w:rFonts w:hint="default"/>
          <w:sz w:val="40"/>
          <w:szCs w:val="40"/>
        </w:rPr>
        <w:t>Spring Data JPA with Spring Boot, Hibernate</w:t>
      </w:r>
    </w:p>
    <w:p w14:paraId="20B6A8BC">
      <w:pPr>
        <w:pStyle w:val="4"/>
        <w:keepNext w:val="0"/>
        <w:keepLines w:val="0"/>
        <w:widowControl/>
        <w:suppressLineNumbers w:val="0"/>
      </w:pPr>
      <w:r>
        <w:rPr>
          <w:rStyle w:val="37"/>
          <w:b/>
          <w:bCs/>
          <w:sz w:val="28"/>
          <w:szCs w:val="28"/>
        </w:rPr>
        <w:t>Hands-on 1: Spring Data JPA – Quick Example</w:t>
      </w:r>
    </w:p>
    <w:p w14:paraId="713ED091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7"/>
          <w:b/>
          <w:bCs/>
          <w:sz w:val="28"/>
          <w:szCs w:val="28"/>
        </w:rPr>
        <w:t>Scenario:</w:t>
      </w:r>
    </w:p>
    <w:p w14:paraId="60876405">
      <w:pPr>
        <w:pStyle w:val="36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You are creating a demo Spring Boot project to explore how Spring Data JPA works with Hibernate and MySQL. The goal is to retrieve data from a table using a service and repository layer.</w:t>
      </w: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213B27">
      <w:pPr>
        <w:pStyle w:val="4"/>
        <w:keepNext w:val="0"/>
        <w:keepLines w:val="0"/>
        <w:widowControl/>
        <w:suppressLineNumbers w:val="0"/>
      </w:pPr>
      <w:r>
        <w:rPr>
          <w:rStyle w:val="37"/>
          <w:b/>
          <w:bCs/>
          <w:sz w:val="28"/>
          <w:szCs w:val="28"/>
        </w:rPr>
        <w:t>Steps:</w:t>
      </w:r>
    </w:p>
    <w:p w14:paraId="1D6AD6B2">
      <w:pPr>
        <w:pStyle w:val="36"/>
        <w:keepNext w:val="0"/>
        <w:keepLines w:val="0"/>
        <w:widowControl/>
        <w:numPr>
          <w:ilvl w:val="0"/>
          <w:numId w:val="10"/>
        </w:numPr>
        <w:suppressLineNumbers w:val="0"/>
        <w:ind w:right="0" w:rightChars="0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Create a Spring Boot project</w:t>
      </w:r>
      <w:r>
        <w:rPr>
          <w:rFonts w:hint="default" w:ascii="Calibri" w:hAnsi="Calibri" w:cs="Calibri"/>
        </w:rPr>
        <w:t xml:space="preserve"> from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"https://start.spring.io/"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22"/>
          <w:rFonts w:hint="default" w:ascii="Calibri" w:hAnsi="Calibri" w:cs="Calibri"/>
        </w:rPr>
        <w:t>https://start.spring.io/</w:t>
      </w:r>
      <w:r>
        <w:rPr>
          <w:rFonts w:hint="default" w:ascii="Calibri" w:hAnsi="Calibri" w:cs="Calibri"/>
        </w:rPr>
        <w:fldChar w:fldCharType="end"/>
      </w:r>
    </w:p>
    <w:p w14:paraId="7A7C205C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Group: </w:t>
      </w:r>
      <w:r>
        <w:rPr>
          <w:rStyle w:val="20"/>
          <w:rFonts w:hint="default" w:ascii="Calibri" w:hAnsi="Calibri" w:cs="Calibri"/>
        </w:rPr>
        <w:t>com.cognizant</w:t>
      </w:r>
    </w:p>
    <w:p w14:paraId="1A5DE88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Artifact: </w:t>
      </w:r>
      <w:r>
        <w:rPr>
          <w:rStyle w:val="20"/>
          <w:rFonts w:hint="default" w:ascii="Calibri" w:hAnsi="Calibri" w:cs="Calibri"/>
        </w:rPr>
        <w:t>orm-learn</w:t>
      </w:r>
    </w:p>
    <w:p w14:paraId="6D95428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Dependencies: Spring Boot DevTools, Spring Data JPA, MySQL Driver</w:t>
      </w:r>
    </w:p>
    <w:p w14:paraId="6FF19403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  <w:lang w:val="en-US"/>
        </w:rPr>
      </w:pPr>
      <w:r>
        <w:rPr>
          <w:rFonts w:hint="default" w:ascii="Calibri" w:hAnsi="Calibri" w:cs="Calibri"/>
          <w:u w:val="single"/>
          <w:lang w:val="en-US"/>
        </w:rPr>
        <w:t>pom.xml</w:t>
      </w:r>
    </w:p>
    <w:p w14:paraId="39A18ACA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&lt;project xmlns="http://maven.apache.org/POM/4.0.0"</w:t>
      </w:r>
    </w:p>
    <w:p w14:paraId="5E235EB3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xmlns:xsi="http://www.w3.org/2001/XMLSchema-instance"</w:t>
      </w:r>
    </w:p>
    <w:p w14:paraId="4B651B11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xsi:schemaLocation="http://maven.apache.org/POM/4.0.0</w:t>
      </w:r>
    </w:p>
    <w:p w14:paraId="4C3784F1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http://maven.apache.org/xsd/maven-4.0.0.xsd"&gt;</w:t>
      </w:r>
    </w:p>
    <w:p w14:paraId="4F8FF2C5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&lt;modelVersion&gt;4.0.0&lt;/modelVersion&gt;</w:t>
      </w:r>
    </w:p>
    <w:p w14:paraId="237DDBA1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&lt;groupId&gt;com.cognizant&lt;/groupId&gt;</w:t>
      </w:r>
    </w:p>
    <w:p w14:paraId="77D242F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&lt;artifactId&gt;orm-learn&lt;/artifactId&gt;</w:t>
      </w:r>
    </w:p>
    <w:p w14:paraId="5D8637DD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&lt;version&gt;1.0.0&lt;/version&gt;</w:t>
      </w:r>
    </w:p>
    <w:p w14:paraId="59D7BB55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&lt;packaging&gt;jar&lt;/packaging&gt;</w:t>
      </w:r>
    </w:p>
    <w:p w14:paraId="3C4706BC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&lt;name&gt;orm-learn&lt;/name&gt;</w:t>
      </w:r>
    </w:p>
    <w:p w14:paraId="7B15022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&lt;description&gt;Demo project for Spring Data JPA and Hibernate&lt;/description&gt;</w:t>
      </w:r>
    </w:p>
    <w:p w14:paraId="2A38D2F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&lt;parent&gt;</w:t>
      </w:r>
    </w:p>
    <w:p w14:paraId="0E898AA6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&lt;groupId&gt;org.springframework.boot&lt;/groupId&gt;</w:t>
      </w:r>
    </w:p>
    <w:p w14:paraId="00A0D98D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&lt;artifactId&gt;spring-boot-starter-parent&lt;/artifactId&gt;</w:t>
      </w:r>
    </w:p>
    <w:p w14:paraId="6F8F4138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&lt;version&gt;2.7.18&lt;/version&gt;</w:t>
      </w:r>
    </w:p>
    <w:p w14:paraId="4BA6169F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&lt;relativePath/&gt;</w:t>
      </w:r>
    </w:p>
    <w:p w14:paraId="112D5587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&lt;/parent&gt;</w:t>
      </w:r>
    </w:p>
    <w:p w14:paraId="6742DED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&lt;properties&gt;</w:t>
      </w:r>
    </w:p>
    <w:p w14:paraId="5ACFF0B6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&lt;java.version&gt;11&lt;/java.version&gt;</w:t>
      </w:r>
    </w:p>
    <w:p w14:paraId="2E2F62AD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&lt;/properties&gt;</w:t>
      </w:r>
    </w:p>
    <w:p w14:paraId="5429C89C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&lt;dependencies&gt;</w:t>
      </w:r>
    </w:p>
    <w:p w14:paraId="53D18C98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&lt;dependency&gt;</w:t>
      </w:r>
    </w:p>
    <w:p w14:paraId="079F93A3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&lt;groupId&gt;org.springframework.boot&lt;/groupId&gt;</w:t>
      </w:r>
    </w:p>
    <w:p w14:paraId="2D6FEEA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&lt;artifactId&gt;spring-boot-starter-data-jpa&lt;/artifactId&gt;</w:t>
      </w:r>
    </w:p>
    <w:p w14:paraId="2D0C420A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&lt;/dependency&gt;</w:t>
      </w:r>
    </w:p>
    <w:p w14:paraId="65925497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&lt;dependency&gt;</w:t>
      </w:r>
    </w:p>
    <w:p w14:paraId="5796E492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&lt;groupId&gt;mysql&lt;/groupId&gt;</w:t>
      </w:r>
    </w:p>
    <w:p w14:paraId="15E9FEEC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&lt;artifactId&gt;mysql-connector-java&lt;/artifactId&gt;</w:t>
      </w:r>
    </w:p>
    <w:p w14:paraId="646A4875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&lt;version&gt;8.0.33&lt;/version&gt;</w:t>
      </w:r>
    </w:p>
    <w:p w14:paraId="5A3BB359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&lt;scope&gt;runtime&lt;/scope&gt;</w:t>
      </w:r>
    </w:p>
    <w:p w14:paraId="01241B3F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&lt;/dependency&gt;</w:t>
      </w:r>
    </w:p>
    <w:p w14:paraId="00045D4A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&lt;dependency&gt;</w:t>
      </w:r>
    </w:p>
    <w:p w14:paraId="7EE2E056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&lt;groupId&gt;org.springframework.boot&lt;/groupId&gt;</w:t>
      </w:r>
    </w:p>
    <w:p w14:paraId="40E9DB52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&lt;artifactId&gt;spring-boot-devtools&lt;/artifactId&gt;</w:t>
      </w:r>
    </w:p>
    <w:p w14:paraId="5A745F0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&lt;scope&gt;runtime&lt;/scope&gt;</w:t>
      </w:r>
    </w:p>
    <w:p w14:paraId="14D19733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&lt;/dependency&gt;</w:t>
      </w:r>
    </w:p>
    <w:p w14:paraId="77FD91BA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&lt;dependency&gt;</w:t>
      </w:r>
    </w:p>
    <w:p w14:paraId="7C0AF698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&lt;groupId&gt;org.springframework.boot&lt;/groupId&gt;</w:t>
      </w:r>
    </w:p>
    <w:p w14:paraId="4FD614B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&lt;artifactId&gt;spring-boot-starter-logging&lt;/artifactId&gt;</w:t>
      </w:r>
    </w:p>
    <w:p w14:paraId="0165D580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&lt;/dependency&gt;</w:t>
      </w:r>
    </w:p>
    <w:p w14:paraId="560FD41F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&lt;/dependencies&gt;</w:t>
      </w:r>
    </w:p>
    <w:p w14:paraId="7B43BB92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&lt;build&gt;</w:t>
      </w:r>
    </w:p>
    <w:p w14:paraId="07E86842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&lt;plugins&gt;</w:t>
      </w:r>
    </w:p>
    <w:p w14:paraId="558A9C30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&lt;!-- Maven Compiler Plugin --&gt;</w:t>
      </w:r>
    </w:p>
    <w:p w14:paraId="2ED1DA19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&lt;plugin&gt;</w:t>
      </w:r>
    </w:p>
    <w:p w14:paraId="67854F9C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&lt;groupId&gt;org.apache.maven.plugins&lt;/groupId&gt;</w:t>
      </w:r>
    </w:p>
    <w:p w14:paraId="0904F091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&lt;artifactId&gt;maven-compiler-plugin&lt;/artifactId&gt;</w:t>
      </w:r>
    </w:p>
    <w:p w14:paraId="2401A4D5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&lt;version&gt;3.8.0&lt;/version&gt;</w:t>
      </w:r>
    </w:p>
    <w:p w14:paraId="703CEB1B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&lt;configuration&gt;</w:t>
      </w:r>
    </w:p>
    <w:p w14:paraId="4F350581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    &lt;source&gt;${java.version}&lt;/source&gt;</w:t>
      </w:r>
    </w:p>
    <w:p w14:paraId="56C7B7E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    &lt;target&gt;${java.version}&lt;/target&gt;</w:t>
      </w:r>
    </w:p>
    <w:p w14:paraId="775EB056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&lt;/configuration&gt;</w:t>
      </w:r>
    </w:p>
    <w:p w14:paraId="55054E7A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&lt;/plugin&gt;</w:t>
      </w:r>
    </w:p>
    <w:p w14:paraId="37399238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&lt;plugin&gt;</w:t>
      </w:r>
    </w:p>
    <w:p w14:paraId="5BA6446D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&lt;groupId&gt;org.springframework.boot&lt;/groupId&gt;</w:t>
      </w:r>
    </w:p>
    <w:p w14:paraId="569D551F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&lt;artifactId&gt;spring-boot-maven-plugin&lt;/artifactId&gt;</w:t>
      </w:r>
    </w:p>
    <w:p w14:paraId="3C922F97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&lt;version&gt;2.7.18&lt;/version&gt;</w:t>
      </w:r>
    </w:p>
    <w:p w14:paraId="15AEDBB9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&lt;configuration&gt;</w:t>
      </w:r>
    </w:p>
    <w:p w14:paraId="3B518139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    &lt;mainClass&gt;com.cognizant.ormlearn.OrmLearnApplication&lt;/mainClass&gt;</w:t>
      </w:r>
    </w:p>
    <w:p w14:paraId="32537800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    &lt;/configuration&gt;</w:t>
      </w:r>
    </w:p>
    <w:p w14:paraId="349E51EB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    &lt;/plugin&gt;</w:t>
      </w:r>
    </w:p>
    <w:p w14:paraId="606D44BD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    &lt;/plugins&gt;</w:t>
      </w:r>
    </w:p>
    <w:p w14:paraId="30511ED4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&lt;/build&gt;</w:t>
      </w:r>
    </w:p>
    <w:p w14:paraId="30174F95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&lt;/project&gt;</w:t>
      </w:r>
    </w:p>
    <w:p w14:paraId="0F74DE33">
      <w:pPr>
        <w:pStyle w:val="36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Create MySQL schema:</w:t>
      </w:r>
    </w:p>
    <w:p w14:paraId="0902203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create</w:t>
      </w:r>
      <w:r>
        <w:rPr>
          <w:rStyle w:val="20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schema ormlearn;</w:t>
      </w:r>
    </w:p>
    <w:p w14:paraId="2A5F96EF">
      <w:pPr>
        <w:pStyle w:val="36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right="0" w:rightChars="0" w:firstLine="0" w:firstLineChars="0"/>
        <w:rPr>
          <w:rStyle w:val="37"/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Create table and insert data:</w:t>
      </w:r>
    </w:p>
    <w:p w14:paraId="3A1BE584">
      <w:pPr>
        <w:pStyle w:val="36"/>
        <w:keepNext w:val="0"/>
        <w:keepLines w:val="0"/>
        <w:widowControl/>
        <w:suppressLineNumbers w:val="0"/>
        <w:ind w:left="720"/>
        <w:rPr>
          <w:rStyle w:val="37"/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37"/>
          <w:rFonts w:hint="default" w:ascii="Calibri" w:hAnsi="Calibri" w:cs="Calibri"/>
          <w:b w:val="0"/>
          <w:bCs w:val="0"/>
          <w:sz w:val="22"/>
          <w:szCs w:val="22"/>
        </w:rPr>
        <w:t>create table country(co_code varchar(2) primary key, co_name varchar(50));</w:t>
      </w:r>
    </w:p>
    <w:p w14:paraId="07C84790">
      <w:pPr>
        <w:pStyle w:val="36"/>
        <w:keepNext w:val="0"/>
        <w:keepLines w:val="0"/>
        <w:widowControl/>
        <w:suppressLineNumbers w:val="0"/>
        <w:ind w:left="720"/>
        <w:rPr>
          <w:rStyle w:val="37"/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37"/>
          <w:rFonts w:hint="default" w:ascii="Calibri" w:hAnsi="Calibri" w:cs="Calibri"/>
          <w:b w:val="0"/>
          <w:bCs w:val="0"/>
          <w:sz w:val="22"/>
          <w:szCs w:val="22"/>
        </w:rPr>
        <w:t>insert into country values ('IN', 'India');</w:t>
      </w:r>
    </w:p>
    <w:p w14:paraId="65F14362">
      <w:pPr>
        <w:pStyle w:val="36"/>
        <w:keepNext w:val="0"/>
        <w:keepLines w:val="0"/>
        <w:widowControl/>
        <w:suppressLineNumbers w:val="0"/>
        <w:ind w:left="720"/>
        <w:rPr>
          <w:rStyle w:val="37"/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37"/>
          <w:rFonts w:hint="default" w:ascii="Calibri" w:hAnsi="Calibri" w:cs="Calibri"/>
          <w:b w:val="0"/>
          <w:bCs w:val="0"/>
          <w:sz w:val="22"/>
          <w:szCs w:val="22"/>
        </w:rPr>
        <w:t>insert into country values ('US', 'United States of America');</w:t>
      </w:r>
    </w:p>
    <w:p w14:paraId="53F7815E">
      <w:pPr>
        <w:pStyle w:val="36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Configure application.properties</w:t>
      </w:r>
    </w:p>
    <w:p w14:paraId="3736113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# Logging</w:t>
      </w:r>
    </w:p>
    <w:p w14:paraId="0B97CD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logging.level.org.springframework=info</w:t>
      </w:r>
    </w:p>
    <w:p w14:paraId="77BE15F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logging.level.com.cognizant=debug</w:t>
      </w:r>
    </w:p>
    <w:p w14:paraId="556744F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logging.level.org.hibernate.SQL=trace</w:t>
      </w:r>
    </w:p>
    <w:p w14:paraId="5763D00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logging.level.org.hibernate.type.descriptor.sql=trace</w:t>
      </w:r>
    </w:p>
    <w:p w14:paraId="4804483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# DB Connection</w:t>
      </w:r>
    </w:p>
    <w:p w14:paraId="72494EA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spring.datasource.driver-class-name=com.mysql.cj.jdbc.Driver</w:t>
      </w:r>
    </w:p>
    <w:p w14:paraId="24449DC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spring.datasource.url=jdbc:mysql://localhost:3306/ormlearn</w:t>
      </w:r>
    </w:p>
    <w:p w14:paraId="51E2A9F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spring.datasource.username=root</w:t>
      </w:r>
    </w:p>
    <w:p w14:paraId="56CBCC3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spring.datasource.password=root</w:t>
      </w:r>
    </w:p>
    <w:p w14:paraId="31475BB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# Hibernate      spring.jpa.hibernate.ddl-auto=validate</w:t>
      </w:r>
    </w:p>
    <w:p w14:paraId="196C767A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spring.jpa.properties.hibernate.dialect=org.hibernate.dialect.MySQL5Dialect</w:t>
      </w:r>
    </w:p>
    <w:p w14:paraId="19F50CEA">
      <w:pPr>
        <w:pStyle w:val="36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</w:rPr>
        <w:t>Code Implementation:</w:t>
      </w:r>
    </w:p>
    <w:p w14:paraId="0FCEC3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  <w:u w:val="single"/>
        </w:rPr>
        <w:t>OrmLearnApplication.java</w:t>
      </w:r>
    </w:p>
    <w:p w14:paraId="7822DB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package com.cognizant.ormlearn;</w:t>
      </w:r>
    </w:p>
    <w:p w14:paraId="5996BF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com.cognizant.ormlearn.service.CountryService;</w:t>
      </w:r>
    </w:p>
    <w:p w14:paraId="65ACF5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com.cognizant.ormlearn.model.Country;</w:t>
      </w:r>
    </w:p>
    <w:p w14:paraId="07772B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org.slf4j.Logger;</w:t>
      </w:r>
    </w:p>
    <w:p w14:paraId="5F0278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org.slf4j.LoggerFactory;</w:t>
      </w:r>
    </w:p>
    <w:p w14:paraId="749488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org.springframework.boot.SpringApplication;</w:t>
      </w:r>
    </w:p>
    <w:p w14:paraId="13DB2F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org.springframework.boot.autoconfigure.SpringBootApplication;</w:t>
      </w:r>
    </w:p>
    <w:p w14:paraId="351913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org.springframework.context.ApplicationContext;</w:t>
      </w:r>
    </w:p>
    <w:p w14:paraId="3BD65F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java.util.List;</w:t>
      </w:r>
    </w:p>
    <w:p w14:paraId="7AA6C2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@SpringBootApplication</w:t>
      </w:r>
    </w:p>
    <w:p w14:paraId="0DC975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public class OrmLearnApplication {</w:t>
      </w:r>
    </w:p>
    <w:p w14:paraId="337602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private static final Logger LOGGER = LoggerFactory.getLogger(OrmLearnApplication.class);</w:t>
      </w:r>
    </w:p>
    <w:p w14:paraId="5F9C98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private static CountryService countryService;</w:t>
      </w:r>
    </w:p>
    <w:p w14:paraId="3335D0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public static void main(String[] args) {</w:t>
      </w:r>
    </w:p>
    <w:p w14:paraId="25043B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ApplicationContext context = SpringApplication.run(OrmLearnApplication.class, args);</w:t>
      </w:r>
    </w:p>
    <w:p w14:paraId="74217D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countryService = context.getBean(CountryService.class);</w:t>
      </w:r>
    </w:p>
    <w:p w14:paraId="66ACCB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testGetAllCountries();    }   private static void testGetAllCountries() {</w:t>
      </w:r>
    </w:p>
    <w:p w14:paraId="1DA13D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LOGGER.info("Start");</w:t>
      </w:r>
    </w:p>
    <w:p w14:paraId="0E5A3A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List&lt;Country&gt; countries = countryService.getAllCountries();</w:t>
      </w:r>
    </w:p>
    <w:p w14:paraId="6869B1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</w:t>
      </w:r>
      <w:r>
        <w:rPr>
          <w:rFonts w:hint="default" w:ascii="Calibri" w:hAnsi="Calibri" w:eastAsia="SimSun"/>
          <w:b w:val="0"/>
          <w:bCs w:val="0"/>
          <w:sz w:val="22"/>
          <w:szCs w:val="22"/>
        </w:rPr>
        <w:t xml:space="preserve">System.out.println("countries=" + countries); 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22"/>
          <w:szCs w:val="22"/>
        </w:rPr>
        <w:t xml:space="preserve">  System.out.println("End");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}}</w:t>
      </w:r>
    </w:p>
    <w:p w14:paraId="0BE303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  <w:u w:val="single"/>
        </w:rPr>
        <w:t>Country.java (Entity)</w:t>
      </w:r>
    </w:p>
    <w:p w14:paraId="4144F8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package com.cognizant.ormlearn.model;</w:t>
      </w:r>
    </w:p>
    <w:p w14:paraId="3371A5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javax.persistence.*;</w:t>
      </w:r>
    </w:p>
    <w:p w14:paraId="753881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@Entity</w:t>
      </w:r>
    </w:p>
    <w:p w14:paraId="6864A9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@Table(name = "country")</w:t>
      </w:r>
    </w:p>
    <w:p w14:paraId="47C3A1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public class Country {</w:t>
      </w:r>
    </w:p>
    <w:p w14:paraId="5A1DF8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@Id</w:t>
      </w:r>
    </w:p>
    <w:p w14:paraId="251979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@Column(name = "co_code")</w:t>
      </w:r>
    </w:p>
    <w:p w14:paraId="500BBB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private String code;</w:t>
      </w:r>
    </w:p>
    <w:p w14:paraId="030436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@Column(name = "co_name")</w:t>
      </w:r>
    </w:p>
    <w:p w14:paraId="06CD98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private String name;</w:t>
      </w:r>
    </w:p>
    <w:p w14:paraId="130596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public String getCode() {</w:t>
      </w:r>
    </w:p>
    <w:p w14:paraId="5D30E6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return code;</w:t>
      </w:r>
    </w:p>
    <w:p w14:paraId="4F51C4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}public void setCode(String code) {</w:t>
      </w:r>
    </w:p>
    <w:p w14:paraId="60002A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this.code = code;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}</w:t>
      </w:r>
    </w:p>
    <w:p w14:paraId="70F98A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public String getName() {</w:t>
      </w:r>
    </w:p>
    <w:p w14:paraId="06ABC0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return name;   }</w:t>
      </w:r>
    </w:p>
    <w:p w14:paraId="53806F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public void setName(String name) {</w:t>
      </w:r>
    </w:p>
    <w:p w14:paraId="7BE827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this.name = name;    }</w:t>
      </w:r>
    </w:p>
    <w:p w14:paraId="67B774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@Override</w:t>
      </w:r>
    </w:p>
    <w:p w14:paraId="5692C3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public String toString() {</w:t>
      </w:r>
    </w:p>
    <w:p w14:paraId="7070B8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return "Country [code=" + code + ", name=" + name + "]";    }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}</w:t>
      </w:r>
    </w:p>
    <w:p w14:paraId="0FB19B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</w:rPr>
        <w:t xml:space="preserve"> CountryRepository.java (Repository Interface)</w:t>
      </w:r>
    </w:p>
    <w:p w14:paraId="6417F1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package com.cognizant.ormlearn.repository;</w:t>
      </w:r>
    </w:p>
    <w:p w14:paraId="0D5A23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com.cognizant.ormlearn.model.Country;</w:t>
      </w:r>
    </w:p>
    <w:p w14:paraId="544B67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org.springframework.data.jpa.repository.JpaRepository;</w:t>
      </w:r>
    </w:p>
    <w:p w14:paraId="7F2C87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org.springframework.stereotype.Repository;</w:t>
      </w:r>
    </w:p>
    <w:p w14:paraId="303F94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@Repository</w:t>
      </w:r>
    </w:p>
    <w:p w14:paraId="270128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public interface CountryRepository extends JpaRepository&lt;Country, String&gt; {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}</w:t>
      </w:r>
    </w:p>
    <w:p w14:paraId="770B2E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  <w:u w:val="single"/>
        </w:rPr>
        <w:t>CountryService.java (Service Layer)</w:t>
      </w:r>
    </w:p>
    <w:p w14:paraId="64CBF6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package com.cognizant.ormlearn.service;</w:t>
      </w:r>
    </w:p>
    <w:p w14:paraId="27EE12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com.cognizant.ormlearn.model.Country;</w:t>
      </w:r>
    </w:p>
    <w:p w14:paraId="147578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com.cognizant.ormlearn.repository.CountryRepository;</w:t>
      </w:r>
    </w:p>
    <w:p w14:paraId="32980C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org.springframework.beans.factory.annotation.Autowired;</w:t>
      </w:r>
    </w:p>
    <w:p w14:paraId="3671B6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org.springframework.stereotype.Service;</w:t>
      </w:r>
    </w:p>
    <w:p w14:paraId="784B67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org.springframework.transaction.annotation.Transactional;</w:t>
      </w:r>
    </w:p>
    <w:p w14:paraId="77DB30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import java.util.List;</w:t>
      </w:r>
    </w:p>
    <w:p w14:paraId="4BDA2D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@Service</w:t>
      </w:r>
    </w:p>
    <w:p w14:paraId="38936C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public class CountryService {</w:t>
      </w:r>
    </w:p>
    <w:p w14:paraId="586128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@Autowired</w:t>
      </w:r>
    </w:p>
    <w:p w14:paraId="5B1A13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private CountryRepository countryRepository;</w:t>
      </w:r>
    </w:p>
    <w:p w14:paraId="47FFED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@Transactional</w:t>
      </w:r>
    </w:p>
    <w:p w14:paraId="7209EB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public List&lt;Country&gt; getAllCountries() {</w:t>
      </w:r>
    </w:p>
    <w:p w14:paraId="7E8AE7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       return countryRepository.findAll();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}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}</w:t>
      </w:r>
    </w:p>
    <w:p w14:paraId="6A099E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/>
          <w:bCs/>
          <w:sz w:val="22"/>
          <w:szCs w:val="22"/>
          <w:u w:val="single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</w:rPr>
        <w:t xml:space="preserve"> application.properties</w:t>
      </w:r>
    </w:p>
    <w:p w14:paraId="2E78FF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# Logging configuration</w:t>
      </w:r>
    </w:p>
    <w:p w14:paraId="45F67E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logging.level.org.springframework=info</w:t>
      </w:r>
    </w:p>
    <w:p w14:paraId="0AEA91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logging.level.com.cognizant=debug</w:t>
      </w:r>
    </w:p>
    <w:p w14:paraId="4FCE3E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logging.level.org.hibernate.SQL=trace</w:t>
      </w:r>
    </w:p>
    <w:p w14:paraId="3F67CC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logging.level.org.hibernate.type.descriptor.sql=trace</w:t>
      </w:r>
    </w:p>
    <w:p w14:paraId="74420B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logging.pattern.console=%d{dd-MM-yy} %d{HH:mm:ss.SSS} %-20.20thread %5p %-25.25logger{25} %25M %4L %m%n</w:t>
      </w:r>
    </w:p>
    <w:p w14:paraId="2E380A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# Database configuration</w:t>
      </w:r>
    </w:p>
    <w:p w14:paraId="2AA044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spring.datasource.driver-class-name=com.mysql.cj.jdbc.Driver</w:t>
      </w:r>
    </w:p>
    <w:p w14:paraId="13AB7A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spring.datasource.url=jdbc:mysql://localhost:3306/ormlearn</w:t>
      </w:r>
    </w:p>
    <w:p w14:paraId="616DD6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spring.datasource.username=root</w:t>
      </w:r>
    </w:p>
    <w:p w14:paraId="7F9B77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spring.datasource.password=root</w:t>
      </w:r>
    </w:p>
    <w:p w14:paraId="0F57F3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# Hibernate config</w:t>
      </w:r>
    </w:p>
    <w:p w14:paraId="164AD3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spring.jpa.hibernate.ddl-auto=validate</w:t>
      </w:r>
    </w:p>
    <w:p w14:paraId="651785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spring.jpa.properties.hibernate.dialect=org.hibernate.dialect.MySQL5Dialect</w:t>
      </w:r>
    </w:p>
    <w:p w14:paraId="67076547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7"/>
          <w:b/>
          <w:bCs/>
          <w:sz w:val="28"/>
          <w:szCs w:val="28"/>
        </w:rPr>
        <w:t>Output:</w:t>
      </w:r>
    </w:p>
    <w:p w14:paraId="4FE18ACD"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drawing>
          <wp:inline distT="0" distB="0" distL="114300" distR="114300">
            <wp:extent cx="5475605" cy="2049780"/>
            <wp:effectExtent l="0" t="0" r="10795" b="7620"/>
            <wp:docPr id="3" name="Picture 3" descr="Screenshot 2025-07-06 19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195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77F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37"/>
          <w:rFonts w:hint="default" w:ascii="Calibri" w:hAnsi="Calibri" w:cs="Calibri"/>
          <w:b/>
          <w:bCs/>
          <w:sz w:val="40"/>
          <w:szCs w:val="40"/>
        </w:rPr>
        <w:t>Hands-on 4: JPA vs Hibernate vs Spring Data JPA</w:t>
      </w:r>
    </w:p>
    <w:p w14:paraId="51BFEC5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37"/>
          <w:rFonts w:hint="default" w:ascii="Calibri" w:hAnsi="Calibri" w:cs="Calibri"/>
          <w:b/>
          <w:bCs/>
          <w:sz w:val="28"/>
          <w:szCs w:val="28"/>
        </w:rPr>
        <w:t>Scenario:</w:t>
      </w:r>
    </w:p>
    <w:p w14:paraId="771B003E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hands-on explains the conceptual and implementation differences between </w:t>
      </w:r>
      <w:r>
        <w:rPr>
          <w:rStyle w:val="37"/>
          <w:rFonts w:hint="default" w:ascii="Calibri" w:hAnsi="Calibri" w:cs="Calibri"/>
        </w:rPr>
        <w:t>Java Persistence API (JPA)</w:t>
      </w:r>
      <w:r>
        <w:rPr>
          <w:rFonts w:hint="default" w:ascii="Calibri" w:hAnsi="Calibri" w:cs="Calibri"/>
        </w:rPr>
        <w:t xml:space="preserve">, </w:t>
      </w:r>
      <w:r>
        <w:rPr>
          <w:rStyle w:val="37"/>
          <w:rFonts w:hint="default" w:ascii="Calibri" w:hAnsi="Calibri" w:cs="Calibri"/>
        </w:rPr>
        <w:t>Hibernate</w:t>
      </w:r>
      <w:r>
        <w:rPr>
          <w:rFonts w:hint="default" w:ascii="Calibri" w:hAnsi="Calibri" w:cs="Calibri"/>
        </w:rPr>
        <w:t xml:space="preserve">, and </w:t>
      </w:r>
      <w:r>
        <w:rPr>
          <w:rStyle w:val="37"/>
          <w:rFonts w:hint="default" w:ascii="Calibri" w:hAnsi="Calibri" w:cs="Calibri"/>
        </w:rPr>
        <w:t>Spring Data JPA</w:t>
      </w:r>
      <w:r>
        <w:rPr>
          <w:rFonts w:hint="default" w:ascii="Calibri" w:hAnsi="Calibri" w:cs="Calibri"/>
        </w:rPr>
        <w:t xml:space="preserve"> with code examples.</w:t>
      </w:r>
    </w:p>
    <w:p w14:paraId="3F779FA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D347C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37"/>
          <w:rFonts w:hint="default" w:ascii="Calibri" w:hAnsi="Calibri" w:cs="Calibri"/>
          <w:b/>
          <w:bCs/>
          <w:sz w:val="28"/>
          <w:szCs w:val="28"/>
        </w:rPr>
        <w:t>Differences:</w:t>
      </w:r>
    </w:p>
    <w:p w14:paraId="43F72001">
      <w:pPr>
        <w:pStyle w:val="3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>1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rStyle w:val="37"/>
        </w:rPr>
        <w:t>Java Persistence API (JPA):</w:t>
      </w:r>
    </w:p>
    <w:p w14:paraId="107BE3CD">
      <w:pPr>
        <w:pStyle w:val="36"/>
        <w:keepNext w:val="0"/>
        <w:keepLines w:val="0"/>
        <w:widowControl/>
        <w:suppressLineNumbers w:val="0"/>
        <w:ind w:left="720"/>
      </w:pPr>
      <w:r>
        <w:t>JSR 338 Specification for persisting, reading, and managing data from Java objects</w:t>
      </w:r>
    </w:p>
    <w:p w14:paraId="73081B3A">
      <w:pPr>
        <w:pStyle w:val="36"/>
        <w:keepNext w:val="0"/>
        <w:keepLines w:val="0"/>
        <w:widowControl/>
        <w:suppressLineNumbers w:val="0"/>
        <w:ind w:left="720"/>
      </w:pPr>
      <w:r>
        <w:t>It is only a specification, not an implementation</w:t>
      </w:r>
    </w:p>
    <w:p w14:paraId="54C06920">
      <w:pPr>
        <w:pStyle w:val="36"/>
        <w:keepNext w:val="0"/>
        <w:keepLines w:val="0"/>
        <w:widowControl/>
        <w:suppressLineNumbers w:val="0"/>
        <w:ind w:left="720"/>
      </w:pPr>
      <w:r>
        <w:t>Hibernate is a popular implementation of JPA</w:t>
      </w:r>
    </w:p>
    <w:p w14:paraId="6F9DD44E">
      <w:pPr>
        <w:pStyle w:val="3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rStyle w:val="37"/>
        </w:rPr>
        <w:t>Hibernate:</w:t>
      </w:r>
    </w:p>
    <w:p w14:paraId="6A30C1F7">
      <w:pPr>
        <w:pStyle w:val="36"/>
        <w:keepNext w:val="0"/>
        <w:keepLines w:val="0"/>
        <w:widowControl/>
        <w:suppressLineNumbers w:val="0"/>
        <w:ind w:left="720"/>
      </w:pPr>
      <w:r>
        <w:t>An Object-Relational Mapping (ORM) tool</w:t>
      </w:r>
    </w:p>
    <w:p w14:paraId="472D09DF">
      <w:pPr>
        <w:pStyle w:val="36"/>
        <w:keepNext w:val="0"/>
        <w:keepLines w:val="0"/>
        <w:widowControl/>
        <w:suppressLineNumbers w:val="0"/>
        <w:ind w:left="720"/>
      </w:pPr>
      <w:r>
        <w:t>Provides an implementation of JPA</w:t>
      </w:r>
    </w:p>
    <w:p w14:paraId="2A662B5C">
      <w:pPr>
        <w:pStyle w:val="3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>3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rStyle w:val="37"/>
        </w:rPr>
        <w:t>Spring Data JPA:</w:t>
      </w:r>
    </w:p>
    <w:p w14:paraId="5E4436A9">
      <w:pPr>
        <w:pStyle w:val="36"/>
        <w:keepNext w:val="0"/>
        <w:keepLines w:val="0"/>
        <w:widowControl/>
        <w:suppressLineNumbers w:val="0"/>
        <w:ind w:left="720"/>
      </w:pPr>
      <w:r>
        <w:t>Not a JPA implementation itself, but builds on top of it</w:t>
      </w:r>
    </w:p>
    <w:p w14:paraId="53E9D6CB">
      <w:pPr>
        <w:pStyle w:val="36"/>
        <w:keepNext w:val="0"/>
        <w:keepLines w:val="0"/>
        <w:widowControl/>
        <w:suppressLineNumbers w:val="0"/>
        <w:ind w:left="720"/>
      </w:pPr>
      <w:r>
        <w:t>Provides abstraction and reduces boilerplate code</w:t>
      </w:r>
    </w:p>
    <w:p w14:paraId="0B2F5FA5">
      <w:pPr>
        <w:pStyle w:val="3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Handles most of the common JPA operations automaticall</w:t>
      </w:r>
      <w:r>
        <w:rPr>
          <w:rFonts w:hint="default"/>
          <w:lang w:val="en-US"/>
        </w:rPr>
        <w:t>y</w:t>
      </w:r>
    </w:p>
    <w:p w14:paraId="7F59D45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7"/>
          <w:b/>
          <w:bCs/>
          <w:sz w:val="28"/>
          <w:szCs w:val="28"/>
        </w:rPr>
        <w:t>Code Comparison:</w:t>
      </w:r>
    </w:p>
    <w:p w14:paraId="5C0BFC8A">
      <w:pPr>
        <w:pStyle w:val="36"/>
        <w:keepNext w:val="0"/>
        <w:keepLines w:val="0"/>
        <w:widowControl/>
        <w:suppressLineNumbers w:val="0"/>
      </w:pPr>
      <w:r>
        <w:rPr>
          <w:rStyle w:val="37"/>
        </w:rPr>
        <w:t>Hibernate Example:</w:t>
      </w:r>
    </w:p>
    <w:p w14:paraId="3C38256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Integer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addEmployee(Employee employee)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{</w:t>
      </w:r>
    </w:p>
    <w:p w14:paraId="14D9CBD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Session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session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factory.openSession();</w:t>
      </w:r>
    </w:p>
    <w:p w14:paraId="3D3D8FB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Transaction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tx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null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;</w:t>
      </w:r>
    </w:p>
    <w:p w14:paraId="4498391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Integer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employeeID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=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null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try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{</w:t>
      </w:r>
    </w:p>
    <w:p w14:paraId="255E52C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tx = session.beginTransaction();</w:t>
      </w:r>
    </w:p>
    <w:p w14:paraId="13B1764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employeeID = (Integer) session.save(employee);</w:t>
      </w:r>
    </w:p>
    <w:p w14:paraId="22F6A87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tx.commit();</w:t>
      </w:r>
    </w:p>
    <w:p w14:paraId="530842B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}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catch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(HibernateException e) {</w:t>
      </w:r>
    </w:p>
    <w:p w14:paraId="245D986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if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(tx !=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null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) tx.rollback();</w:t>
      </w:r>
    </w:p>
    <w:p w14:paraId="491AC60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e.printStackTrace();</w:t>
      </w:r>
    </w:p>
    <w:p w14:paraId="661EB46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}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finally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{</w:t>
      </w:r>
    </w:p>
    <w:p w14:paraId="7EE244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session.close();   }</w:t>
      </w:r>
    </w:p>
    <w:p w14:paraId="231DC46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return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employeeID; }</w:t>
      </w:r>
    </w:p>
    <w:p w14:paraId="2B3DC773">
      <w:pPr>
        <w:pStyle w:val="36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37"/>
          <w:rFonts w:hint="default" w:ascii="Calibri" w:hAnsi="Calibri" w:cs="Calibri"/>
          <w:sz w:val="22"/>
          <w:szCs w:val="22"/>
        </w:rPr>
        <w:t>Spring Data JPA Example:</w:t>
      </w:r>
    </w:p>
    <w:p w14:paraId="35A31AF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interface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EmployeeRepository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extends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JpaRepository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&lt;Employee, Integer&gt; {}</w:t>
      </w:r>
    </w:p>
    <w:p w14:paraId="4213654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@Servicepublic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class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EmployeeService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{</w:t>
      </w:r>
    </w:p>
    <w:p w14:paraId="0AFD140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@Autowired</w:t>
      </w:r>
    </w:p>
    <w:p w14:paraId="7656B9D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private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EmployeeRepository employeeRepository;</w:t>
      </w:r>
    </w:p>
    <w:p w14:paraId="3E3817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@Transactional</w:t>
      </w:r>
    </w:p>
    <w:p w14:paraId="400B08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public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void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addEmployee(Employee employee)</w:t>
      </w: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{</w:t>
      </w:r>
    </w:p>
    <w:p w14:paraId="6BA4C18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 xml:space="preserve">        employeeRepository.save(employee); }</w:t>
      </w:r>
    </w:p>
    <w:p w14:paraId="730AE56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  <w:t>}</w:t>
      </w:r>
    </w:p>
    <w:p w14:paraId="5BD41EC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Style w:val="37"/>
          <w:rFonts w:hint="default" w:ascii="Calibri" w:hAnsi="Calibri" w:eastAsia="SimSun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Output:</w:t>
      </w:r>
      <w:r>
        <w:rPr>
          <w:rFonts w:hint="default" w:ascii="Calibri" w:hAnsi="Calibri" w:eastAsia="SimSun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Understanding of JPA vs Hibernate vs Spring Data JPA with code comparison and abstraction benefits using Spring Data JPA.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No actual application output; focus is on conceptual clarity and simplified persistence logic.</w:t>
      </w:r>
    </w:p>
    <w:p w14:paraId="7F22785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2"/>
          <w:szCs w:val="22"/>
        </w:rPr>
      </w:pPr>
    </w:p>
    <w:p w14:paraId="5F809087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F80D9"/>
    <w:multiLevelType w:val="singleLevel"/>
    <w:tmpl w:val="C2EF80D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587F269"/>
    <w:multiLevelType w:val="singleLevel"/>
    <w:tmpl w:val="F587F2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C1FCD48"/>
    <w:multiLevelType w:val="singleLevel"/>
    <w:tmpl w:val="2C1FCD48"/>
    <w:lvl w:ilvl="0" w:tentative="0">
      <w:start w:val="4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638F1AAD"/>
    <w:multiLevelType w:val="singleLevel"/>
    <w:tmpl w:val="638F1AAD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B362F4"/>
    <w:rsid w:val="21B81B25"/>
    <w:rsid w:val="2F764971"/>
    <w:rsid w:val="37524635"/>
    <w:rsid w:val="396A3A9F"/>
    <w:rsid w:val="3DC16F1F"/>
    <w:rsid w:val="43920E70"/>
    <w:rsid w:val="4792529C"/>
    <w:rsid w:val="5B777D97"/>
    <w:rsid w:val="5ED91080"/>
    <w:rsid w:val="625C1559"/>
    <w:rsid w:val="7DE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8"/>
    <w:unhideWhenUsed/>
    <w:uiPriority w:val="99"/>
    <w:pPr>
      <w:spacing w:after="120"/>
    </w:pPr>
  </w:style>
  <w:style w:type="paragraph" w:styleId="14">
    <w:name w:val="Body Text 2"/>
    <w:basedOn w:val="1"/>
    <w:link w:val="149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50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2">
    <w:name w:val="Hyperlink"/>
    <w:basedOn w:val="11"/>
    <w:semiHidden/>
    <w:unhideWhenUsed/>
    <w:uiPriority w:val="99"/>
    <w:rPr>
      <w:color w:val="0000FF"/>
      <w:u w:val="single"/>
    </w:rPr>
  </w:style>
  <w:style w:type="paragraph" w:styleId="23">
    <w:name w:val="List"/>
    <w:basedOn w:val="1"/>
    <w:unhideWhenUsed/>
    <w:uiPriority w:val="99"/>
    <w:pPr>
      <w:ind w:left="360" w:hanging="360"/>
      <w:contextualSpacing/>
    </w:pPr>
  </w:style>
  <w:style w:type="paragraph" w:styleId="24">
    <w:name w:val="List 2"/>
    <w:basedOn w:val="1"/>
    <w:unhideWhenUsed/>
    <w:uiPriority w:val="99"/>
    <w:pPr>
      <w:ind w:left="720" w:hanging="360"/>
      <w:contextualSpacing/>
    </w:pPr>
  </w:style>
  <w:style w:type="paragraph" w:styleId="25">
    <w:name w:val="List 3"/>
    <w:basedOn w:val="1"/>
    <w:unhideWhenUsed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itle"/>
    <w:basedOn w:val="1"/>
    <w:next w:val="1"/>
    <w:link w:val="1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1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2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3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4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5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6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7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8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9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0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1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2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3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4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5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6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7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8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9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0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1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2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7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8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9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0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1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2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3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1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2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3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4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5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6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7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5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6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7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8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9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0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1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2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3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4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5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6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7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8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2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6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7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8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9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0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2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3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4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5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6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7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8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9">
    <w:name w:val="Header Char"/>
    <w:basedOn w:val="11"/>
    <w:link w:val="19"/>
    <w:uiPriority w:val="99"/>
  </w:style>
  <w:style w:type="character" w:customStyle="1" w:styleId="140">
    <w:name w:val="Footer Char"/>
    <w:basedOn w:val="11"/>
    <w:link w:val="18"/>
    <w:uiPriority w:val="99"/>
  </w:style>
  <w:style w:type="paragraph" w:styleId="1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3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4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5">
    <w:name w:val="Title Char"/>
    <w:basedOn w:val="11"/>
    <w:link w:val="4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6">
    <w:name w:val="Subtitle Char"/>
    <w:basedOn w:val="11"/>
    <w:link w:val="3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7">
    <w:name w:val="List Paragraph"/>
    <w:basedOn w:val="1"/>
    <w:qFormat/>
    <w:uiPriority w:val="34"/>
    <w:pPr>
      <w:ind w:left="720"/>
      <w:contextualSpacing/>
    </w:pPr>
  </w:style>
  <w:style w:type="character" w:customStyle="1" w:styleId="148">
    <w:name w:val="Body Text Char"/>
    <w:basedOn w:val="11"/>
    <w:link w:val="13"/>
    <w:uiPriority w:val="99"/>
  </w:style>
  <w:style w:type="character" w:customStyle="1" w:styleId="149">
    <w:name w:val="Body Text 2 Char"/>
    <w:basedOn w:val="11"/>
    <w:link w:val="14"/>
    <w:uiPriority w:val="99"/>
  </w:style>
  <w:style w:type="character" w:customStyle="1" w:styleId="150">
    <w:name w:val="Body Text 3 Char"/>
    <w:basedOn w:val="11"/>
    <w:link w:val="15"/>
    <w:uiPriority w:val="99"/>
    <w:rPr>
      <w:sz w:val="16"/>
      <w:szCs w:val="16"/>
    </w:rPr>
  </w:style>
  <w:style w:type="character" w:customStyle="1" w:styleId="151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2">
    <w:name w:val="Quote"/>
    <w:basedOn w:val="1"/>
    <w:next w:val="1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Quote Char"/>
    <w:basedOn w:val="1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0">
    <w:name w:val="Intense Quote"/>
    <w:basedOn w:val="1"/>
    <w:next w:val="1"/>
    <w:link w:val="1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Intense Quote Char"/>
    <w:basedOn w:val="11"/>
    <w:link w:val="160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22501A1260 KUNAPAREDDY ASWANI</cp:lastModifiedBy>
  <dcterms:modified xsi:type="dcterms:W3CDTF">2025-07-06T14:31:19Z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161689000B5A4008B0F3A5A0E8C1D7FF_12</vt:lpwstr>
  </property>
</Properties>
</file>