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371EF">
      <w:pPr>
        <w:pStyle w:val="36"/>
        <w:ind w:firstLine="2650" w:firstLineChars="500"/>
      </w:pPr>
      <w:r>
        <w:t>Week-6 React</w:t>
      </w:r>
    </w:p>
    <w:p w14:paraId="648DF2B5">
      <w:pPr>
        <w:pStyle w:val="2"/>
        <w:rPr>
          <w:b/>
          <w:bCs/>
        </w:rPr>
      </w:pPr>
      <w:r>
        <w:rPr>
          <w:b/>
          <w:bCs/>
        </w:rPr>
        <w:t>Hands</w:t>
      </w:r>
      <w:r>
        <w:rPr>
          <w:rFonts w:hint="default"/>
          <w:b/>
          <w:bCs/>
          <w:lang w:val="en-US"/>
        </w:rPr>
        <w:t>-</w:t>
      </w:r>
      <w:r>
        <w:rPr>
          <w:b/>
          <w:bCs/>
        </w:rPr>
        <w:t>on 1</w:t>
      </w:r>
    </w:p>
    <w:p w14:paraId="14866B3B">
      <w:pPr>
        <w:pStyle w:val="3"/>
      </w:pPr>
      <w:r>
        <w:t>Scenario:</w:t>
      </w:r>
    </w:p>
    <w:p w14:paraId="627485BB">
      <w:r>
        <w:t>Create a new React Application with the name 'myfirstreact', run the application to print 'Welcome to the first session of React' as heading of that page.</w:t>
      </w:r>
    </w:p>
    <w:p w14:paraId="73444DB0">
      <w:pPr>
        <w:pStyle w:val="3"/>
      </w:pPr>
      <w:r>
        <w:t>Objectives:</w:t>
      </w:r>
    </w:p>
    <w:p w14:paraId="265527A2">
      <w:r>
        <w:t>Understand how to set up a React environment using create-react-app and display basic content.</w:t>
      </w:r>
    </w:p>
    <w:p w14:paraId="4D714085">
      <w:pPr>
        <w:pStyle w:val="3"/>
      </w:pPr>
      <w:r>
        <w:t>Code:</w:t>
      </w:r>
    </w:p>
    <w:p w14:paraId="0C081B6F">
      <w:r>
        <w:br w:type="textWrapping"/>
      </w:r>
      <w:r>
        <w:rPr>
          <w:rFonts w:hint="default"/>
          <w:b/>
          <w:bCs/>
          <w:lang w:val="en-US"/>
        </w:rPr>
        <w:t xml:space="preserve">File: </w:t>
      </w:r>
      <w:r>
        <w:rPr>
          <w:b/>
          <w:bCs/>
        </w:rPr>
        <w:t>myfirstreact</w:t>
      </w:r>
      <w:r>
        <w:rPr>
          <w:rFonts w:hint="default"/>
          <w:b/>
          <w:bCs/>
          <w:lang w:val="en-US"/>
        </w:rPr>
        <w:t>/</w:t>
      </w:r>
      <w:r>
        <w:rPr>
          <w:b/>
          <w:bCs/>
        </w:rPr>
        <w:t>Handson1.js</w:t>
      </w:r>
      <w:r>
        <w:rPr>
          <w:b/>
          <w:bCs/>
        </w:rPr>
        <w:br w:type="textWrapping"/>
      </w:r>
      <w:r>
        <w:t>import React from 'react';</w:t>
      </w:r>
      <w:r>
        <w:br w:type="textWrapping"/>
      </w:r>
      <w:r>
        <w:t>export default function Handson1() {</w:t>
      </w:r>
      <w:r>
        <w:br w:type="textWrapping"/>
      </w:r>
      <w:r>
        <w:t xml:space="preserve">  return &lt;h2&gt;Welcome to the first session of React&lt;/h2&gt;;</w:t>
      </w:r>
      <w:r>
        <w:br w:type="textWrapping"/>
      </w:r>
      <w:r>
        <w:t>}</w:t>
      </w:r>
    </w:p>
    <w:p w14:paraId="3986582C"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Output:</w:t>
      </w:r>
    </w:p>
    <w:p w14:paraId="68F8AB2A">
      <w:p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10200" cy="2833370"/>
            <wp:effectExtent l="0" t="0" r="0" b="1270"/>
            <wp:docPr id="1" name="Picture 1" descr="Screenshot 2025-07-26 14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6 1454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3370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6EDA7DA">
      <w:pPr>
        <w:pStyle w:val="2"/>
        <w:rPr>
          <w:color w:val="366091" w:themeColor="accent1" w:themeShade="BF"/>
          <w14:textFill>
            <w14:noFill/>
          </w14:textFill>
        </w:rPr>
      </w:pPr>
      <w:r>
        <w:t>Hands</w:t>
      </w:r>
      <w:r>
        <w:rPr>
          <w:rFonts w:hint="default"/>
          <w:lang w:val="en-US"/>
        </w:rPr>
        <w:t>-o</w:t>
      </w:r>
      <w:r>
        <w:t>n 2</w:t>
      </w:r>
    </w:p>
    <w:p w14:paraId="0487FD6C">
      <w:pPr>
        <w:pStyle w:val="3"/>
        <w:rPr>
          <w:color w:val="4F81BD" w:themeColor="accent1"/>
          <w14:textFill>
            <w14:noFill/>
          </w14:textFill>
        </w:rPr>
      </w:pPr>
      <w:r>
        <w:t>Scenario:</w:t>
      </w:r>
    </w:p>
    <w:p w14:paraId="0E4A4AC0">
      <w:r>
        <w:t>Create Student Management Portal with Home, About, Contact components each displaying a welcome message.</w:t>
      </w:r>
    </w:p>
    <w:p w14:paraId="4FEFDFBB">
      <w:pPr>
        <w:pStyle w:val="3"/>
      </w:pPr>
      <w:r>
        <w:t>Objectives:</w:t>
      </w:r>
    </w:p>
    <w:p w14:paraId="5786EAF8">
      <w:r>
        <w:t>Learn about creating multiple React components and rendering them together.</w:t>
      </w:r>
    </w:p>
    <w:p w14:paraId="4BB5313D">
      <w:pPr>
        <w:pStyle w:val="3"/>
      </w:pPr>
      <w:r>
        <w:t>Code:</w:t>
      </w:r>
    </w:p>
    <w:p w14:paraId="51DEAC42">
      <w:r>
        <w:br w:type="textWrapping"/>
      </w:r>
      <w:r>
        <w:rPr>
          <w:rFonts w:hint="default"/>
          <w:b/>
          <w:bCs/>
          <w:lang w:val="en-US"/>
        </w:rPr>
        <w:t>File:StudentApp/</w:t>
      </w:r>
      <w:r>
        <w:rPr>
          <w:b/>
          <w:bCs/>
        </w:rPr>
        <w:t>Handson2.js</w:t>
      </w:r>
      <w:r>
        <w:rPr>
          <w:b/>
          <w:bCs/>
        </w:rPr>
        <w:br w:type="textWrapping"/>
      </w:r>
      <w:r>
        <w:t>import React from 'react';</w:t>
      </w:r>
      <w:r>
        <w:br w:type="textWrapping"/>
      </w:r>
      <w:r>
        <w:t>function Home() { return &lt;h3&gt;Welcome to the Home page of Student Management Portal&lt;/h3&gt;; }</w:t>
      </w:r>
      <w:r>
        <w:br w:type="textWrapping"/>
      </w:r>
      <w:r>
        <w:t>function About() { return &lt;h3&gt;Welcome to the About page of the Student Management Portal&lt;/h3&gt;; }</w:t>
      </w:r>
      <w:r>
        <w:br w:type="textWrapping"/>
      </w:r>
      <w:r>
        <w:t>function Contact() { return &lt;h3&gt;Welcome to the Contact page of the Student Management Portal&lt;/h3&gt;; }</w:t>
      </w:r>
      <w:r>
        <w:br w:type="textWrapping"/>
      </w:r>
      <w:r>
        <w:br w:type="textWrapping"/>
      </w:r>
      <w:r>
        <w:t>export default function Handson2()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&lt;Home /&gt;</w:t>
      </w:r>
      <w:r>
        <w:br w:type="textWrapping"/>
      </w:r>
      <w:r>
        <w:t xml:space="preserve">      &lt;About /&gt;</w:t>
      </w:r>
      <w:r>
        <w:br w:type="textWrapping"/>
      </w:r>
      <w:r>
        <w:t xml:space="preserve">      &lt;Contact /&gt;</w:t>
      </w:r>
    </w:p>
    <w:p w14:paraId="52D1853F">
      <w:r>
        <w:t>&lt;/div&gt; );}</w:t>
      </w:r>
    </w:p>
    <w:p w14:paraId="47727D5D">
      <w:pPr>
        <w:rPr>
          <w:b/>
          <w:bCs/>
        </w:rPr>
      </w:pPr>
      <w:r>
        <w:rPr>
          <w:b/>
          <w:bCs/>
        </w:rPr>
        <w:t>Output:</w:t>
      </w:r>
    </w:p>
    <w:p w14:paraId="1F7F3C85">
      <w:pPr>
        <w:rPr>
          <w:b/>
          <w:bCs/>
        </w:rPr>
      </w:pPr>
      <w:r>
        <w:rPr>
          <w:rFonts w:hint="default"/>
          <w:lang w:val="en-US"/>
        </w:rPr>
        <w:drawing>
          <wp:inline distT="0" distB="0" distL="114300" distR="114300">
            <wp:extent cx="5483225" cy="2354580"/>
            <wp:effectExtent l="0" t="0" r="3175" b="7620"/>
            <wp:docPr id="3" name="Picture 3" descr="Screenshot 2025-07-26 14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6 1454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02E">
      <w:pPr>
        <w:pStyle w:val="2"/>
      </w:pPr>
      <w:r>
        <w:rPr>
          <w:lang w:val="en-US"/>
        </w:rPr>
        <w:t>Hands-on</w:t>
      </w:r>
      <w:r>
        <w:t xml:space="preserve"> 3</w:t>
      </w:r>
    </w:p>
    <w:p w14:paraId="75AA979D">
      <w:pPr>
        <w:pStyle w:val="3"/>
      </w:pPr>
      <w:r>
        <w:t>Scenario:</w:t>
      </w:r>
    </w:p>
    <w:p w14:paraId="395C5B55">
      <w:r>
        <w:t>Create a Score Calculator function component to calculate average score of a student using Name, School, Total, and Goal inputs.</w:t>
      </w:r>
    </w:p>
    <w:p w14:paraId="68596C9F">
      <w:pPr>
        <w:pStyle w:val="3"/>
      </w:pPr>
      <w:r>
        <w:t>Objectives:</w:t>
      </w:r>
    </w:p>
    <w:p w14:paraId="7CAA05D8">
      <w:r>
        <w:t>Learn about functional components, useState, and styling in React.</w:t>
      </w:r>
    </w:p>
    <w:p w14:paraId="5221AC0F">
      <w:pPr>
        <w:pStyle w:val="3"/>
      </w:pPr>
      <w:r>
        <w:t>Code:</w:t>
      </w:r>
    </w:p>
    <w:p w14:paraId="09D9A4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File: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</w:t>
      </w:r>
      <w:r>
        <w:rPr>
          <w:rFonts w:hint="default" w:ascii="Calibri" w:hAnsi="Calibri" w:cs="Calibri"/>
          <w:b/>
          <w:bCs/>
          <w:sz w:val="22"/>
          <w:szCs w:val="22"/>
        </w:rPr>
        <w:t>core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</w:t>
      </w:r>
      <w:r>
        <w:rPr>
          <w:rFonts w:hint="default" w:ascii="Calibri" w:hAnsi="Calibri" w:cs="Calibri"/>
          <w:b/>
          <w:bCs/>
          <w:sz w:val="22"/>
          <w:szCs w:val="22"/>
        </w:rPr>
        <w:t>alculator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app/</w:t>
      </w:r>
      <w:r>
        <w:rPr>
          <w:rFonts w:hint="default" w:ascii="Calibri" w:hAnsi="Calibri" w:cs="Calibri"/>
          <w:b/>
          <w:bCs/>
          <w:sz w:val="22"/>
          <w:szCs w:val="22"/>
        </w:rPr>
        <w:t>Handson3.js</w:t>
      </w:r>
      <w:r>
        <w:rPr>
          <w:rFonts w:hint="default" w:ascii="Calibri" w:hAnsi="Calibri" w:cs="Calibri"/>
          <w:b/>
          <w:bCs/>
          <w:sz w:val="22"/>
          <w:szCs w:val="22"/>
        </w:rPr>
        <w:br w:type="textWrapping"/>
      </w:r>
      <w:r>
        <w:rPr>
          <w:sz w:val="22"/>
          <w:szCs w:val="22"/>
        </w:rPr>
        <w:t>i</w:t>
      </w:r>
      <w:r>
        <w:rPr>
          <w:rFonts w:hint="default" w:ascii="Calibri" w:hAnsi="Calibri" w:cs="Calibri"/>
          <w:sz w:val="22"/>
          <w:szCs w:val="22"/>
        </w:rPr>
        <w:t>mport React, { useState } from 'react';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React, { useState } from 'react';</w:t>
      </w:r>
    </w:p>
    <w:p w14:paraId="399E1D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'./Handson3.css';</w:t>
      </w:r>
    </w:p>
    <w:p w14:paraId="51777C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4F4DC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export default function Handson3() {</w:t>
      </w:r>
    </w:p>
    <w:p w14:paraId="6C648F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[name, setName] = useState('');</w:t>
      </w:r>
    </w:p>
    <w:p w14:paraId="2718E2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[school, setSchool] = useState('');</w:t>
      </w:r>
    </w:p>
    <w:p w14:paraId="588864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[total, setTotal] = useState('');</w:t>
      </w:r>
    </w:p>
    <w:p w14:paraId="2F8CDB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[goal, setGoal] = useState('');</w:t>
      </w:r>
    </w:p>
    <w:p w14:paraId="00B06B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[percentage, setPercentage] = useState(null);</w:t>
      </w:r>
    </w:p>
    <w:p w14:paraId="54C89F6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45B30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calculate = () =&gt; {</w:t>
      </w:r>
    </w:p>
    <w:p w14:paraId="2DCF71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if (parseFloat(goal) &gt; 0) {</w:t>
      </w:r>
    </w:p>
    <w:p w14:paraId="5F85C7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const percent = ((parseFloat(total) / parseFloat(goal)) * 100).toFixed(2);</w:t>
      </w:r>
    </w:p>
    <w:p w14:paraId="1AEDF9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setPercentage(percent);</w:t>
      </w:r>
    </w:p>
    <w:p w14:paraId="7F6B33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 else {</w:t>
      </w:r>
    </w:p>
    <w:p w14:paraId="0874EB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setPercentage(null);</w:t>
      </w:r>
    </w:p>
    <w:p w14:paraId="0D41BD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alert('Maximum marks must be greater than 0');</w:t>
      </w:r>
    </w:p>
    <w:p w14:paraId="70CD5F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</w:t>
      </w:r>
    </w:p>
    <w:p w14:paraId="67FC8A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};</w:t>
      </w:r>
    </w:p>
    <w:p w14:paraId="2066EC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8823C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(</w:t>
      </w:r>
    </w:p>
    <w:p w14:paraId="2D0D69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&lt;div className="container"&gt;</w:t>
      </w:r>
    </w:p>
    <w:p w14:paraId="7B5321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&lt;h2&gt;Student Details&lt;/h2&gt;</w:t>
      </w:r>
    </w:p>
    <w:p w14:paraId="77D179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&lt;input placeholder="Name" value={name} onChange={e =&gt; setName(e.target.value)} /&gt;</w:t>
      </w:r>
    </w:p>
    <w:p w14:paraId="6A15DF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&lt;input placeholder="School" value={school} onChange={e =&gt; setSchool(e.target.value)} /&gt;</w:t>
      </w:r>
    </w:p>
    <w:p w14:paraId="5E5FEC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&lt;input placeholder="Marks Obtained" value={total} onChange={e =&gt; setTotal(e.target.value)} /&gt;</w:t>
      </w:r>
    </w:p>
    <w:p w14:paraId="66B870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&lt;input placeholder="Maximum Marks" value={goal} onChange={e =&gt; setGoal(e.target.value)} /&gt;</w:t>
      </w:r>
    </w:p>
    <w:p w14:paraId="6D86D6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&lt;button onClick={calculate}&gt;Calculate Percentage&lt;/button&gt;</w:t>
      </w:r>
    </w:p>
    <w:p w14:paraId="76D0A4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{percentage &amp;&amp; &lt;p&gt;{name} from {school} has scored {percentage}%&lt;/p&gt;}</w:t>
      </w:r>
    </w:p>
    <w:p w14:paraId="1EF590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&lt;/div&gt;</w:t>
      </w:r>
    </w:p>
    <w:p w14:paraId="16E46D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);</w:t>
      </w:r>
    </w:p>
    <w:p w14:paraId="34931B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50940F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/* Handson3.css */</w:t>
      </w:r>
      <w:r>
        <w:rPr>
          <w:b/>
          <w:bCs/>
          <w:sz w:val="22"/>
          <w:szCs w:val="22"/>
        </w:rPr>
        <w:br w:type="textWrapping"/>
      </w: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input {</w:t>
      </w:r>
    </w:p>
    <w:p w14:paraId="40E602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display: block;</w:t>
      </w:r>
    </w:p>
    <w:p w14:paraId="501339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margin: 5px;</w:t>
      </w:r>
    </w:p>
    <w:p w14:paraId="16B3DC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padding: 5px;</w:t>
      </w:r>
    </w:p>
    <w:p w14:paraId="2176B6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63394C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button {</w:t>
      </w:r>
    </w:p>
    <w:p w14:paraId="08DE71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margin-top: 10px;</w:t>
      </w:r>
    </w:p>
    <w:p w14:paraId="215613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background-color: green;</w:t>
      </w:r>
    </w:p>
    <w:p w14:paraId="51FB60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color: white;</w:t>
      </w:r>
    </w:p>
    <w:p w14:paraId="68B984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padding: 8px 16px;</w:t>
      </w:r>
    </w:p>
    <w:p w14:paraId="1DAB8B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border: none;</w:t>
      </w:r>
    </w:p>
    <w:p w14:paraId="7A1638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border-radius: 4px;</w:t>
      </w:r>
    </w:p>
    <w:p w14:paraId="5FD696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cursor: pointer;</w:t>
      </w:r>
    </w:p>
    <w:p w14:paraId="0090D3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388F48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</w:t>
      </w:r>
    </w:p>
    <w:p w14:paraId="384981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320" cy="4917440"/>
            <wp:effectExtent l="0" t="0" r="5080" b="5080"/>
            <wp:docPr id="5" name="Picture 5" descr="Screenshot 2025-07-26 14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6 145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848">
      <w:pPr>
        <w:pStyle w:val="2"/>
      </w:pPr>
      <w:r>
        <w:t>Hands</w:t>
      </w:r>
      <w:r>
        <w:rPr>
          <w:rFonts w:hint="default"/>
          <w:lang w:val="en-US"/>
        </w:rPr>
        <w:t>-</w:t>
      </w:r>
      <w:r>
        <w:t>on 4</w:t>
      </w:r>
    </w:p>
    <w:p w14:paraId="28ECD486">
      <w:pPr>
        <w:pStyle w:val="3"/>
      </w:pPr>
      <w:r>
        <w:t>Scenario:</w:t>
      </w:r>
    </w:p>
    <w:p w14:paraId="60FD3087">
      <w:r>
        <w:t>Create a Blog App demonstrating componentDidMount to fetch posts and componentDidCatch to handle errors.</w:t>
      </w:r>
    </w:p>
    <w:p w14:paraId="47E660C6">
      <w:pPr>
        <w:pStyle w:val="3"/>
      </w:pPr>
      <w:r>
        <w:t>Objectives:</w:t>
      </w:r>
    </w:p>
    <w:p w14:paraId="6141F474">
      <w:r>
        <w:t>Understand React class components, lifecycle methods, and error handling.</w:t>
      </w:r>
    </w:p>
    <w:p w14:paraId="7FF6A9D8">
      <w:pPr>
        <w:pStyle w:val="3"/>
      </w:pPr>
      <w:r>
        <w:t>Code:</w:t>
      </w:r>
    </w:p>
    <w:p w14:paraId="346DB24A">
      <w:pPr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22"/>
          <w:szCs w:val="22"/>
          <w:lang w:val="en-US"/>
        </w:rPr>
        <w:t>File:blogapp/</w:t>
      </w:r>
      <w:r>
        <w:rPr>
          <w:b/>
          <w:bCs/>
          <w:sz w:val="22"/>
          <w:szCs w:val="22"/>
        </w:rPr>
        <w:t>Handson4.js</w:t>
      </w:r>
      <w:r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React, { Component } from 'react';</w:t>
      </w:r>
    </w:p>
    <w:p w14:paraId="7AF867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export default class Handson4 extends Component {</w:t>
      </w:r>
    </w:p>
    <w:p w14:paraId="4CE683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constructor() {</w:t>
      </w:r>
    </w:p>
    <w:p w14:paraId="33AD9A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super();</w:t>
      </w:r>
    </w:p>
    <w:p w14:paraId="5A8557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this.state = { posts: [] };</w:t>
      </w:r>
    </w:p>
    <w:p w14:paraId="202D59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}</w:t>
      </w:r>
    </w:p>
    <w:p w14:paraId="3FD410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componentDidMount() {</w:t>
      </w:r>
    </w:p>
    <w:p w14:paraId="3D6C1E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fetch('https://jsonplaceholder.typicode.com/posts')</w:t>
      </w:r>
    </w:p>
    <w:p w14:paraId="3CDDA3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.then(response =&gt; response.json())</w:t>
      </w:r>
    </w:p>
    <w:p w14:paraId="2F426E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.then(data =&gt; this.setState({ posts: data })) </w:t>
      </w:r>
    </w:p>
    <w:p w14:paraId="665A3A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.catch(error =&gt; alert('Error loading posts: ' + error));</w:t>
      </w:r>
    </w:p>
    <w:p w14:paraId="6226EE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}</w:t>
      </w:r>
    </w:p>
    <w:p w14:paraId="543980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render() { return (</w:t>
      </w:r>
    </w:p>
    <w:p w14:paraId="650B14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&lt;div&gt;</w:t>
      </w:r>
    </w:p>
    <w:p w14:paraId="055CF7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&lt;h2&gt;Blog Posts&lt;/h2&gt;</w:t>
      </w:r>
    </w:p>
    <w:p w14:paraId="2490DB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{this.state.posts.map(post =&gt; (</w:t>
      </w:r>
    </w:p>
    <w:p w14:paraId="4E617E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&lt;div key={post.id}&gt;</w:t>
      </w:r>
    </w:p>
    <w:p w14:paraId="54FEEC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&lt;h3&gt;{post.title}&lt;/h3&gt;</w:t>
      </w:r>
    </w:p>
    <w:p w14:paraId="124842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&lt;p&gt;{post.body}&lt;/p&gt;   &lt;/div&gt;   ))}  &lt;/div&gt; );  }}</w:t>
      </w:r>
    </w:p>
    <w:p w14:paraId="55AB3AAF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98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</w:t>
      </w:r>
    </w:p>
    <w:p w14:paraId="7FB1B6E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98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5472430" cy="2519680"/>
            <wp:effectExtent l="0" t="0" r="13970" b="10160"/>
            <wp:docPr id="6" name="Picture 6" descr="Screenshot 2025-07-26 14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6 1455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EE44">
      <w:pPr>
        <w:pStyle w:val="2"/>
      </w:pPr>
      <w:r>
        <w:t>Hands</w:t>
      </w:r>
      <w:r>
        <w:rPr>
          <w:rFonts w:hint="default"/>
          <w:lang w:val="en-US"/>
        </w:rPr>
        <w:t>-</w:t>
      </w:r>
      <w:r>
        <w:t>on 5</w:t>
      </w:r>
    </w:p>
    <w:p w14:paraId="1F367001">
      <w:pPr>
        <w:pStyle w:val="3"/>
      </w:pPr>
      <w:r>
        <w:t>Scenario:</w:t>
      </w:r>
    </w:p>
    <w:p w14:paraId="4E0F95CA">
      <w:r>
        <w:t>Create Cohort Details dashboard styled using CSS Modules and inline styles, with different colors for ongoing and completed statuses.</w:t>
      </w:r>
    </w:p>
    <w:p w14:paraId="3FBA219E">
      <w:pPr>
        <w:pStyle w:val="3"/>
      </w:pPr>
      <w:r>
        <w:t>Objectives:</w:t>
      </w:r>
    </w:p>
    <w:p w14:paraId="662DDBE2">
      <w:r>
        <w:t>Learn how to style React components using CSS Modules and conditional inline styles.</w:t>
      </w:r>
    </w:p>
    <w:p w14:paraId="1B8DD8B9">
      <w:pPr>
        <w:pStyle w:val="3"/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t>Code:</w:t>
      </w:r>
      <w:r>
        <w:br w:type="textWrapping"/>
      </w: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File:cohorttracker/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Handson5.js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React from 'react';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styles from './CohortDetails.module.css';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export default function Handson5() 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const cohorts = [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{ id: 1, name: 'React Basics', status: 'ongoing' },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{ id: 2, name: 'Advanced React', status: 'completed' 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];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return (</w:t>
      </w: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&lt;div&gt;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&lt;h2&gt;Cohort Details&lt;/h2&gt;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{cohorts.map(c =&gt; (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&lt;div key={c.id} className={styles.box}&gt;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&lt;h3 style={{ color: c.status === 'ongoing' ? 'green' : 'blue' }}&gt;{c.name}&lt;/h3&gt;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&lt;dt&gt;Status: {c.status}&lt;/dt&gt;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&lt;/div&gt;</w:t>
      </w: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))}   &lt;/div&gt; );</w:t>
      </w: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  <w:r>
        <w:br w:type="textWrapping"/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/* CohortDetails.module.css */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.box { width: 300px; display: inline-block; margin: 10px; padding: 10px 20px; 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border: 1px solid black; border-radius: 10px; 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dt { font-weight: 500; }</w:t>
      </w:r>
    </w:p>
    <w:p w14:paraId="46C9B5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A0894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955" cy="2143760"/>
            <wp:effectExtent l="0" t="0" r="4445" b="5080"/>
            <wp:docPr id="7" name="Picture 7" descr="Screenshot 2025-07-26 14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6 1455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90423B"/>
    <w:rsid w:val="5BBF0308"/>
    <w:rsid w:val="5CF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22501A1260 KUNAPAREDDY ASWANI</cp:lastModifiedBy>
  <dcterms:modified xsi:type="dcterms:W3CDTF">2025-07-26T09:39:24Z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677907BC5ACC4A8187CEE0E395B94089_13</vt:lpwstr>
  </property>
</Properties>
</file>