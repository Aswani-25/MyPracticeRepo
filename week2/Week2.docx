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7D9F73">
      <w:pPr>
        <w:pStyle w:val="36"/>
        <w:ind w:firstLine="2385" w:firstLineChars="450"/>
      </w:pPr>
      <w:r>
        <w:t>Week 2 Exercises</w:t>
      </w:r>
    </w:p>
    <w:p w14:paraId="1F86F00C">
      <w:pPr>
        <w:pStyle w:val="2"/>
        <w:bidi w:val="0"/>
        <w:ind w:firstLine="2811" w:firstLineChars="700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single"/>
          <w:lang w:val="en-US"/>
        </w:rPr>
        <w:t>PLSQL Exercises</w:t>
      </w:r>
      <w:bookmarkStart w:id="0" w:name="_GoBack"/>
      <w:bookmarkEnd w:id="0"/>
    </w:p>
    <w:p w14:paraId="0A382968">
      <w:pPr>
        <w:pStyle w:val="2"/>
        <w:bidi w:val="0"/>
      </w:pPr>
      <w:r>
        <w:t>Exercise 1: Control Structures</w:t>
      </w:r>
    </w:p>
    <w:p w14:paraId="150A1FE3">
      <w:pPr>
        <w:rPr>
          <w:rStyle w:val="138"/>
        </w:rPr>
      </w:pPr>
      <w:r>
        <w:t>Create and Insert Statements for Control Structures</w:t>
      </w:r>
      <w:r>
        <w:br w:type="textWrapping"/>
      </w:r>
      <w:r>
        <w:br w:type="textWrapping"/>
      </w:r>
      <w:r>
        <w:t>CREATE TABLE Customers (</w:t>
      </w:r>
      <w:r>
        <w:br w:type="textWrapping"/>
      </w:r>
      <w:r>
        <w:t xml:space="preserve">    CustomerID NUMBER PRIMARY KEY,</w:t>
      </w:r>
      <w:r>
        <w:br w:type="textWrapping"/>
      </w:r>
      <w:r>
        <w:t xml:space="preserve">    Name VARCHAR2(50),</w:t>
      </w:r>
      <w:r>
        <w:br w:type="textWrapping"/>
      </w:r>
      <w:r>
        <w:t xml:space="preserve">    Age NUMBER,</w:t>
      </w:r>
      <w:r>
        <w:br w:type="textWrapping"/>
      </w:r>
      <w:r>
        <w:t xml:space="preserve">    Balance NUMBER,</w:t>
      </w:r>
      <w:r>
        <w:br w:type="textWrapping"/>
      </w:r>
      <w:r>
        <w:t xml:space="preserve">    IsVIP VARCHAR2(5)</w:t>
      </w:r>
      <w:r>
        <w:br w:type="textWrapping"/>
      </w:r>
      <w:r>
        <w:t>);</w:t>
      </w:r>
      <w:r>
        <w:br w:type="textWrapping"/>
      </w:r>
      <w:r>
        <w:br w:type="textWrapping"/>
      </w:r>
      <w:r>
        <w:t>CREATE TABLE Loans (</w:t>
      </w:r>
      <w:r>
        <w:br w:type="textWrapping"/>
      </w:r>
      <w:r>
        <w:t xml:space="preserve">    LoanID NUMBER PRIMARY KEY,</w:t>
      </w:r>
      <w:r>
        <w:br w:type="textWrapping"/>
      </w:r>
      <w:r>
        <w:t xml:space="preserve">    CustomerID NUMBER,</w:t>
      </w:r>
      <w:r>
        <w:br w:type="textWrapping"/>
      </w:r>
      <w:r>
        <w:t xml:space="preserve">    InterestRate NUMBER,</w:t>
      </w:r>
      <w:r>
        <w:br w:type="textWrapping"/>
      </w:r>
      <w:r>
        <w:t xml:space="preserve">    DueDate DATE</w:t>
      </w:r>
      <w:r>
        <w:br w:type="textWrapping"/>
      </w:r>
      <w:r>
        <w:t>);</w:t>
      </w:r>
      <w:r>
        <w:br w:type="textWrapping"/>
      </w:r>
      <w:r>
        <w:br w:type="textWrapping"/>
      </w:r>
      <w:r>
        <w:t>INSERT INTO Customers VALUES (1, 'Aarav ', 65, 15000, 'FALSE');</w:t>
      </w:r>
      <w:r>
        <w:br w:type="textWrapping"/>
      </w:r>
      <w:r>
        <w:t>INSERT INTO Customers VALUES (2, 'Sneha ', 45, 9500, 'FALSE');</w:t>
      </w:r>
      <w:r>
        <w:br w:type="textWrapping"/>
      </w:r>
      <w:r>
        <w:t>INSERT INTO Customers VALUES (3, 'Ravi ', 70, 12000, 'FALSE');</w:t>
      </w:r>
      <w:r>
        <w:br w:type="textWrapping"/>
      </w:r>
      <w:r>
        <w:br w:type="textWrapping"/>
      </w:r>
      <w:r>
        <w:t>INSERT INTO Loans VALUES (101, 1, 9.5, SYSDATE + 10);</w:t>
      </w:r>
      <w:r>
        <w:br w:type="textWrapping"/>
      </w:r>
      <w:r>
        <w:t>INSERT INTO Loans VALUES (102, 2, 10.0, SYSDATE + 40);</w:t>
      </w:r>
      <w:r>
        <w:br w:type="textWrapping"/>
      </w:r>
      <w:r>
        <w:t>INSERT INTO Loans VALUES (103, 3, 8.5, SYSDATE + 5);</w:t>
      </w:r>
      <w:r>
        <w:br w:type="textWrapping"/>
      </w:r>
      <w:r>
        <w:br w:type="textWrapping"/>
      </w:r>
      <w:r>
        <w:rPr>
          <w:rStyle w:val="138"/>
        </w:rPr>
        <w:t>Exercise 1: Control Structures - Scenario 1</w:t>
      </w:r>
    </w:p>
    <w:p w14:paraId="665F3060">
      <w:pPr>
        <w:pStyle w:val="3"/>
      </w:pPr>
      <w:r>
        <w:t>Scenario:</w:t>
      </w:r>
    </w:p>
    <w:p w14:paraId="06FF9A0F">
      <w:r>
        <w:t>The bank wants to apply a discount to loan interest rates for customers above 60 years old.</w:t>
      </w:r>
    </w:p>
    <w:p w14:paraId="7F0FC10F">
      <w:pPr>
        <w:pStyle w:val="3"/>
      </w:pPr>
      <w:r>
        <w:t>Steps:</w:t>
      </w:r>
    </w:p>
    <w:p w14:paraId="089ED485">
      <w:pPr>
        <w:pStyle w:val="29"/>
      </w:pPr>
      <w:r>
        <w:t>Identify customers whose age is greater than 60.</w:t>
      </w:r>
    </w:p>
    <w:p w14:paraId="7F5EE3BE">
      <w:pPr>
        <w:pStyle w:val="29"/>
      </w:pPr>
      <w:r>
        <w:t>Update their loan interest rate by subtracting 1%.</w:t>
      </w:r>
    </w:p>
    <w:p w14:paraId="211AF0CB">
      <w:pPr>
        <w:pStyle w:val="29"/>
      </w:pPr>
      <w:r>
        <w:t>Display a message that discount is applied.</w:t>
      </w:r>
    </w:p>
    <w:p w14:paraId="4CEBDA03">
      <w:pPr>
        <w:pStyle w:val="3"/>
      </w:pPr>
      <w:r>
        <w:t>Code:</w:t>
      </w:r>
    </w:p>
    <w:p w14:paraId="3C9BC778">
      <w:pPr>
        <w:pStyle w:val="156"/>
        <w:ind w:left="0" w:leftChars="0" w:firstLine="0" w:firstLineChars="0"/>
        <w:rPr>
          <w:i w:val="0"/>
          <w:iCs w:val="0"/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BEGIN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UPDATE Loans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SET InterestRate = InterestRate - 1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WHERE CustomerID IN (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SELECT CustomerID FROM Customers WHERE Age &gt; 60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);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DBMS_OUTPUT.PUT_LINE('Scenario 1: 1% discount applied to senior citizen customers.');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END;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/</w:t>
      </w:r>
    </w:p>
    <w:p w14:paraId="0A5F2C84">
      <w:pPr>
        <w:pStyle w:val="3"/>
      </w:pPr>
      <w:r>
        <w:t>Output:</w:t>
      </w:r>
    </w:p>
    <w:p w14:paraId="5AB3CBB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9415" cy="2057400"/>
            <wp:effectExtent l="0" t="0" r="6985" b="0"/>
            <wp:docPr id="2" name="Picture 2" descr="Screenshot 2025-06-25 164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5 1649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5776">
      <w:pPr>
        <w:pStyle w:val="2"/>
      </w:pPr>
      <w:r>
        <w:t>Exercise 1: Control Structures - Scenario 2</w:t>
      </w:r>
    </w:p>
    <w:p w14:paraId="7D2C8DDD">
      <w:pPr>
        <w:pStyle w:val="3"/>
      </w:pPr>
      <w:r>
        <w:t>Scenario:</w:t>
      </w:r>
    </w:p>
    <w:p w14:paraId="20A4EF36">
      <w:r>
        <w:t>A customer can be promoted to VIP status based on their balance.</w:t>
      </w:r>
    </w:p>
    <w:p w14:paraId="24C7E2D8">
      <w:pPr>
        <w:pStyle w:val="3"/>
      </w:pPr>
      <w:r>
        <w:t>Steps:</w:t>
      </w:r>
    </w:p>
    <w:p w14:paraId="018C62C5">
      <w:pPr>
        <w:pStyle w:val="29"/>
        <w:numPr>
          <w:ilvl w:val="0"/>
          <w:numId w:val="7"/>
        </w:numPr>
        <w:ind w:leftChars="0"/>
      </w:pPr>
      <w:r>
        <w:t>Find all customers with balance more than $10,000.</w:t>
      </w:r>
    </w:p>
    <w:p w14:paraId="10DE7FC7">
      <w:pPr>
        <w:pStyle w:val="29"/>
        <w:numPr>
          <w:ilvl w:val="0"/>
          <w:numId w:val="7"/>
        </w:numPr>
        <w:ind w:left="360" w:leftChars="0" w:hanging="360" w:firstLineChars="0"/>
      </w:pPr>
      <w:r>
        <w:t>Set their IsVIP flag to TRUE.</w:t>
      </w:r>
    </w:p>
    <w:p w14:paraId="58E835D8">
      <w:pPr>
        <w:pStyle w:val="29"/>
        <w:numPr>
          <w:ilvl w:val="0"/>
          <w:numId w:val="7"/>
        </w:numPr>
        <w:ind w:left="360" w:leftChars="0" w:hanging="360" w:firstLineChars="0"/>
      </w:pPr>
      <w:r>
        <w:t>Display a message that VIP status is updated.</w:t>
      </w:r>
    </w:p>
    <w:p w14:paraId="32491BDB">
      <w:pPr>
        <w:pStyle w:val="3"/>
      </w:pPr>
      <w:r>
        <w:t>Code:</w:t>
      </w:r>
    </w:p>
    <w:p w14:paraId="565C22E7">
      <w:pPr>
        <w:pStyle w:val="156"/>
        <w:ind w:left="0" w:leftChars="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BEGIN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UPDATE Customers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SET IsVIP = 'TRUE'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WHERE Balance &gt; 10000;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DBMS_OUTPUT.PUT_LINE('Scenario 2: VIP status updated for eligible customers.');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END;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/</w:t>
      </w:r>
    </w:p>
    <w:p w14:paraId="456A838F">
      <w:pPr>
        <w:pStyle w:val="3"/>
      </w:pPr>
      <w:r>
        <w:t>Output:</w:t>
      </w:r>
    </w:p>
    <w:p w14:paraId="01F057B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4495" cy="1898015"/>
            <wp:effectExtent l="0" t="0" r="1905" b="6985"/>
            <wp:docPr id="3" name="Picture 3" descr="Screenshot 2025-06-25 165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5 1651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A587">
      <w:pPr>
        <w:pStyle w:val="2"/>
      </w:pPr>
      <w:r>
        <w:t>Exercise 1: Control Structures - Scenario 3</w:t>
      </w:r>
    </w:p>
    <w:p w14:paraId="15F7C91B">
      <w:pPr>
        <w:pStyle w:val="3"/>
      </w:pPr>
      <w:r>
        <w:t>Scenario:</w:t>
      </w:r>
    </w:p>
    <w:p w14:paraId="49DDDEDB">
      <w:r>
        <w:t>The bank wants to send reminders to customers whose loans are due within the next 30 days.</w:t>
      </w:r>
    </w:p>
    <w:p w14:paraId="6CBB3970">
      <w:pPr>
        <w:pStyle w:val="3"/>
      </w:pPr>
      <w:r>
        <w:t>Steps:</w:t>
      </w:r>
    </w:p>
    <w:p w14:paraId="3661A6FC">
      <w:pPr>
        <w:pStyle w:val="29"/>
        <w:numPr>
          <w:ilvl w:val="0"/>
          <w:numId w:val="8"/>
        </w:numPr>
        <w:ind w:leftChars="0"/>
      </w:pPr>
      <w:r>
        <w:t>Identify loans that are due in the next 30 days.</w:t>
      </w:r>
    </w:p>
    <w:p w14:paraId="08729BFC">
      <w:pPr>
        <w:pStyle w:val="29"/>
        <w:numPr>
          <w:ilvl w:val="0"/>
          <w:numId w:val="8"/>
        </w:numPr>
        <w:ind w:left="360" w:leftChars="0" w:hanging="360" w:firstLineChars="0"/>
      </w:pPr>
      <w:r>
        <w:t>Count how many such loans exist.</w:t>
      </w:r>
    </w:p>
    <w:p w14:paraId="064A23C3">
      <w:pPr>
        <w:pStyle w:val="29"/>
        <w:numPr>
          <w:ilvl w:val="0"/>
          <w:numId w:val="8"/>
        </w:numPr>
        <w:ind w:left="360" w:leftChars="0" w:hanging="360" w:firstLineChars="0"/>
      </w:pPr>
      <w:r>
        <w:t>Print the number of loans due soon.</w:t>
      </w:r>
    </w:p>
    <w:p w14:paraId="3AF1A0E8">
      <w:pPr>
        <w:pStyle w:val="3"/>
      </w:pPr>
      <w:r>
        <w:t>Code:</w:t>
      </w:r>
    </w:p>
    <w:p w14:paraId="4C967FB8">
      <w:pPr>
        <w:pStyle w:val="156"/>
        <w:ind w:left="0" w:leftChars="0" w:firstLine="0" w:firstLineChars="0"/>
      </w:pP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DECLARE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due_count NUMBER;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BEGIN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SELECT COUNT(*) INTO due_count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FROM Loans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WHERE DueDate BETWEEN SYSDATE AND SYSDATE + 30;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DBMS_OUTPUT.PUT_LINE('Scenario 3: ' || due_count || ' loan(s) are due within 30 days.');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END;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361ECC3B">
      <w:pPr>
        <w:pStyle w:val="3"/>
      </w:pPr>
      <w:r>
        <w:t>Output:</w:t>
      </w:r>
    </w:p>
    <w:p w14:paraId="1A5BDCB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5130" cy="1755140"/>
            <wp:effectExtent l="0" t="0" r="1270" b="12700"/>
            <wp:docPr id="4" name="Picture 4" descr="Screenshot 2025-06-25 165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5 1652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2575">
      <w:pPr>
        <w:pStyle w:val="2"/>
        <w:bidi w:val="0"/>
        <w:rPr>
          <w:rFonts w:hint="default"/>
          <w:lang w:val="en-US"/>
        </w:rPr>
      </w:pPr>
      <w:r>
        <w:t>Exercise 3: Stored Procedures</w:t>
      </w:r>
      <w:r>
        <w:rPr>
          <w:rFonts w:hint="default"/>
          <w:lang w:val="en-US"/>
        </w:rPr>
        <w:t>:</w:t>
      </w:r>
    </w:p>
    <w:p w14:paraId="4B4F0245">
      <w:pPr>
        <w:rPr>
          <w:rFonts w:hint="default"/>
          <w:lang w:val="en-US"/>
        </w:rPr>
      </w:pPr>
      <w:r>
        <w:t>Create and Insert Statements for Stored Procedures</w:t>
      </w:r>
      <w:r>
        <w:br w:type="textWrapping"/>
      </w:r>
      <w:r>
        <w:br w:type="textWrapping"/>
      </w:r>
      <w:r>
        <w:t>CREATE TABLE SavingsAccounts (</w:t>
      </w:r>
      <w:r>
        <w:br w:type="textWrapping"/>
      </w:r>
      <w:r>
        <w:t xml:space="preserve">    AccountID NUMBER PRIMARY KEY,</w:t>
      </w:r>
      <w:r>
        <w:br w:type="textWrapping"/>
      </w:r>
      <w:r>
        <w:t xml:space="preserve">    Balance NUMBER</w:t>
      </w:r>
      <w:r>
        <w:br w:type="textWrapping"/>
      </w:r>
      <w:r>
        <w:t>);</w:t>
      </w:r>
      <w:r>
        <w:br w:type="textWrapping"/>
      </w:r>
      <w:r>
        <w:br w:type="textWrapping"/>
      </w:r>
      <w:r>
        <w:t>CREATE TABLE Employees (</w:t>
      </w:r>
      <w:r>
        <w:br w:type="textWrapping"/>
      </w:r>
      <w:r>
        <w:t xml:space="preserve">    EmployeeID NUMBER PRIMARY KEY,</w:t>
      </w:r>
      <w:r>
        <w:br w:type="textWrapping"/>
      </w:r>
      <w:r>
        <w:t xml:space="preserve">    Name VARCHAR2(50),</w:t>
      </w:r>
      <w:r>
        <w:br w:type="textWrapping"/>
      </w:r>
      <w:r>
        <w:t xml:space="preserve">    Salary NUMBER,</w:t>
      </w:r>
      <w:r>
        <w:br w:type="textWrapping"/>
      </w:r>
      <w:r>
        <w:t xml:space="preserve">    DepartmentID NUMBER</w:t>
      </w:r>
      <w:r>
        <w:br w:type="textWrapping"/>
      </w:r>
      <w:r>
        <w:t>);</w:t>
      </w:r>
      <w:r>
        <w:br w:type="textWrapping"/>
      </w:r>
      <w:r>
        <w:br w:type="textWrapping"/>
      </w:r>
      <w:r>
        <w:t>CREATE TABLE Accounts (</w:t>
      </w:r>
      <w:r>
        <w:br w:type="textWrapping"/>
      </w:r>
      <w:r>
        <w:t xml:space="preserve">    AccountID NUMBER PRIMARY KEY,</w:t>
      </w:r>
      <w:r>
        <w:br w:type="textWrapping"/>
      </w:r>
      <w:r>
        <w:t xml:space="preserve">    Balance NUMBER</w:t>
      </w:r>
      <w:r>
        <w:br w:type="textWrapping"/>
      </w:r>
      <w:r>
        <w:t>);</w:t>
      </w:r>
      <w:r>
        <w:br w:type="textWrapping"/>
      </w:r>
      <w:r>
        <w:br w:type="textWrapping"/>
      </w:r>
      <w:r>
        <w:t>INSERT INTO SavingsAccounts VALUES (201, 10000);</w:t>
      </w:r>
      <w:r>
        <w:br w:type="textWrapping"/>
      </w:r>
      <w:r>
        <w:t>INSERT INTO SavingsAccounts VALUES (202, 15000);</w:t>
      </w:r>
      <w:r>
        <w:br w:type="textWrapping"/>
      </w:r>
      <w:r>
        <w:br w:type="textWrapping"/>
      </w:r>
      <w:r>
        <w:t>INSERT INTO Employees VALUES (1, 'Priya ', 50000, 10);</w:t>
      </w:r>
      <w:r>
        <w:br w:type="textWrapping"/>
      </w:r>
      <w:r>
        <w:t>INSERT INTO Employees VALUES (2, 'Vikram ', 60000, 20);</w:t>
      </w:r>
      <w:r>
        <w:br w:type="textWrapping"/>
      </w:r>
      <w:r>
        <w:br w:type="textWrapping"/>
      </w:r>
      <w:r>
        <w:t>INSERT INTO Accounts VALUES (301, 8000);</w:t>
      </w:r>
      <w:r>
        <w:br w:type="textWrapping"/>
      </w:r>
      <w:r>
        <w:t>INSERT INTO Accounts VALUES (302, 5000);</w:t>
      </w:r>
      <w:r>
        <w:br w:type="textWrapping"/>
      </w:r>
    </w:p>
    <w:p w14:paraId="15121539">
      <w:pPr>
        <w:pStyle w:val="2"/>
      </w:pPr>
      <w:r>
        <w:t>Exercise 3: Stored Procedures - Scenario 1</w:t>
      </w:r>
    </w:p>
    <w:p w14:paraId="29FF5275">
      <w:pPr>
        <w:pStyle w:val="3"/>
      </w:pPr>
      <w:r>
        <w:t>Scenario:</w:t>
      </w:r>
    </w:p>
    <w:p w14:paraId="01ED7879">
      <w:r>
        <w:t>The bank needs to process monthly interest for all savings accounts.</w:t>
      </w:r>
    </w:p>
    <w:p w14:paraId="263BC983">
      <w:pPr>
        <w:pStyle w:val="3"/>
      </w:pPr>
      <w:r>
        <w:t>Code:</w:t>
      </w:r>
    </w:p>
    <w:p w14:paraId="67CC8099">
      <w:pPr>
        <w:pStyle w:val="156"/>
        <w:ind w:left="0" w:leftChars="0" w:firstLine="0" w:firstLineChars="0"/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CREATE OR REPLACE PROCEDURE ProcessMonthlyInterest IS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BEGIN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UPDATE SavingsAccounts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SET Balance = Balance * 1.01;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END;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/</w:t>
      </w:r>
    </w:p>
    <w:p w14:paraId="7E3D92BD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0C8BBD2">
      <w:pPr>
        <w:pStyle w:val="3"/>
        <w:bidi w:val="0"/>
      </w:pPr>
      <w:r>
        <w:drawing>
          <wp:inline distT="0" distB="0" distL="114300" distR="114300">
            <wp:extent cx="5481320" cy="1672590"/>
            <wp:effectExtent l="0" t="0" r="5080" b="38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6ECBE461">
      <w:pPr>
        <w:pStyle w:val="2"/>
      </w:pPr>
      <w:r>
        <w:t>Exercise 3: Stored Procedures - Scenario 2</w:t>
      </w:r>
    </w:p>
    <w:p w14:paraId="54D4D0CB">
      <w:pPr>
        <w:pStyle w:val="3"/>
      </w:pPr>
      <w:r>
        <w:t>Scenario:</w:t>
      </w:r>
    </w:p>
    <w:p w14:paraId="267A6A3E">
      <w:r>
        <w:t>The bank wants to implement a bonus scheme for employees based on their performance.</w:t>
      </w:r>
    </w:p>
    <w:p w14:paraId="6BD8D958">
      <w:pPr>
        <w:pStyle w:val="3"/>
      </w:pPr>
      <w:r>
        <w:t>Code:</w:t>
      </w:r>
    </w:p>
    <w:p w14:paraId="68262E11">
      <w:pPr>
        <w:pStyle w:val="156"/>
        <w:ind w:left="0" w:leftChars="0" w:firstLine="0" w:firstLineChars="0"/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CREATE OR REPLACE PROCEDURE UpdateEmployeeBonus(deptId IN NUMBER, bonusPercent IN NUMBER) IS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BEGIN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UPDATE Employees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SET Salary = Salary + (Salary * bonusPercent / 100)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WHERE DepartmentID = deptId;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END;/</w:t>
      </w:r>
    </w:p>
    <w:p w14:paraId="2724036F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37DB03EF">
      <w:pPr>
        <w:pStyle w:val="3"/>
        <w:bidi w:val="0"/>
      </w:pPr>
      <w:r>
        <w:drawing>
          <wp:inline distT="0" distB="0" distL="114300" distR="114300">
            <wp:extent cx="5485765" cy="2212340"/>
            <wp:effectExtent l="0" t="0" r="635" b="1270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7282580A">
      <w:pPr>
        <w:pStyle w:val="2"/>
      </w:pPr>
      <w:r>
        <w:t>Exercise 3: Stored Procedures - Scenario 3</w:t>
      </w:r>
    </w:p>
    <w:p w14:paraId="108C5463">
      <w:pPr>
        <w:pStyle w:val="3"/>
      </w:pPr>
      <w:r>
        <w:t>Scenario:</w:t>
      </w:r>
    </w:p>
    <w:p w14:paraId="236EED88">
      <w:r>
        <w:t>Customers should be able to transfer funds between their accounts.</w:t>
      </w:r>
    </w:p>
    <w:p w14:paraId="0B626275">
      <w:pPr>
        <w:pStyle w:val="3"/>
      </w:pPr>
      <w:r>
        <w:t>Code:</w:t>
      </w:r>
    </w:p>
    <w:p w14:paraId="03497F35">
      <w:pPr>
        <w:pStyle w:val="156"/>
        <w:ind w:left="0" w:leftChars="0" w:firstLine="0" w:firstLineChars="0"/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CREATE OR REPLACE PROCEDURE TransferFunds(fromAccountId IN NUMBER, toAccountId IN NUMBER, amount IN NUMBER) IS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from_balance NUMBER;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BEGIN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SELECT Balance INTO from_balance FROM Accounts WHERE AccountID = fromAccountId;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IF from_balance &gt;= amount THEN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UPDATE Accounts SET Balance = Balance - amount WHERE AccountID = fromAccountId;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UPDATE Accounts SET Balance = Balance + amount WHERE AccountID = toAccountId;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ELSE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RAISE_APPLICATION_ERROR(-20001, 'Insufficient balance.');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END IF;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END;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4071C12F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3608AB47">
      <w:pPr>
        <w:rPr>
          <w:rFonts w:hint="default"/>
          <w:lang w:val="en-US"/>
        </w:rPr>
      </w:pPr>
      <w:r>
        <w:drawing>
          <wp:inline distT="0" distB="0" distL="114300" distR="114300">
            <wp:extent cx="5481320" cy="1976755"/>
            <wp:effectExtent l="0" t="0" r="5080" b="444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D5AC">
      <w:pPr>
        <w:pStyle w:val="2"/>
        <w:ind w:firstLine="2209" w:firstLineChars="55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JUnit Testing Exercises</w:t>
      </w:r>
    </w:p>
    <w:p w14:paraId="2E32A0C6">
      <w:pPr>
        <w:pStyle w:val="3"/>
      </w:pPr>
      <w:r>
        <w:t>Exercise 1: Setting Up JUnit</w:t>
      </w:r>
    </w:p>
    <w:p w14:paraId="693ED152">
      <w:r>
        <w:t>Scenario:</w:t>
      </w:r>
      <w:r>
        <w:br w:type="textWrapping"/>
      </w:r>
      <w:r>
        <w:t>You need to set up JUnit in your Java project to start writing unit tests.</w:t>
      </w:r>
    </w:p>
    <w:p w14:paraId="2CAE9566">
      <w:pPr>
        <w:pStyle w:val="29"/>
        <w:numPr>
          <w:ilvl w:val="0"/>
          <w:numId w:val="0"/>
        </w:numPr>
        <w:ind w:leftChars="0"/>
      </w:pPr>
      <w:r>
        <w:t>Steps:</w:t>
      </w:r>
    </w:p>
    <w:p w14:paraId="42937FD4">
      <w:pPr>
        <w:pStyle w:val="23"/>
      </w:pPr>
      <w:r>
        <w:t>Create a new Java project in your IDE (e.g., IntelliJ IDEA, Eclipse).</w:t>
      </w:r>
    </w:p>
    <w:p w14:paraId="416EB006">
      <w:pPr>
        <w:pStyle w:val="23"/>
      </w:pPr>
      <w:r>
        <w:t xml:space="preserve">Add JUnit dependency to your project. If you are using Maven, add the following to your </w:t>
      </w:r>
    </w:p>
    <w:p w14:paraId="00A08ABE">
      <w:pPr>
        <w:pStyle w:val="23"/>
        <w:numPr>
          <w:ilvl w:val="0"/>
          <w:numId w:val="0"/>
        </w:numPr>
        <w:ind w:leftChars="0"/>
        <w:rPr>
          <w:b/>
          <w:bCs/>
          <w:u w:val="single"/>
        </w:rPr>
      </w:pPr>
      <w:r>
        <w:rPr>
          <w:b/>
          <w:bCs/>
          <w:u w:val="single"/>
        </w:rPr>
        <w:t>pom.xml:</w:t>
      </w:r>
    </w:p>
    <w:p w14:paraId="63177F18">
      <w:pPr>
        <w:pStyle w:val="23"/>
        <w:numPr>
          <w:ilvl w:val="0"/>
          <w:numId w:val="0"/>
        </w:numPr>
        <w:ind w:leftChars="0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&lt;project xmlns="http://maven.apache.org/POM/4.0.0"</w:t>
      </w:r>
    </w:p>
    <w:p w14:paraId="6AC78D11">
      <w:pPr>
        <w:pStyle w:val="23"/>
        <w:numPr>
          <w:ilvl w:val="0"/>
          <w:numId w:val="0"/>
        </w:numPr>
        <w:ind w:leftChars="0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 </w:t>
      </w:r>
      <w:r>
        <w:rPr>
          <w:rFonts w:hint="default"/>
          <w:b/>
          <w:bCs/>
          <w:u w:val="none"/>
          <w:lang w:val="en-US"/>
        </w:rPr>
        <w:t xml:space="preserve">      </w:t>
      </w:r>
      <w:r>
        <w:rPr>
          <w:rFonts w:hint="default"/>
          <w:b/>
          <w:bCs/>
          <w:u w:val="none"/>
        </w:rPr>
        <w:t xml:space="preserve">  xmlns:xsi="http://www.w3.org/2001/XMLSchema-instance"</w:t>
      </w:r>
    </w:p>
    <w:p w14:paraId="1C490AC6">
      <w:pPr>
        <w:pStyle w:val="23"/>
        <w:numPr>
          <w:ilvl w:val="0"/>
          <w:numId w:val="0"/>
        </w:numPr>
        <w:ind w:leftChars="0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 </w:t>
      </w:r>
      <w:r>
        <w:rPr>
          <w:rFonts w:hint="default"/>
          <w:b/>
          <w:bCs/>
          <w:u w:val="none"/>
          <w:lang w:val="en-US"/>
        </w:rPr>
        <w:t xml:space="preserve">      </w:t>
      </w:r>
      <w:r>
        <w:rPr>
          <w:rFonts w:hint="default"/>
          <w:b/>
          <w:bCs/>
          <w:u w:val="none"/>
        </w:rPr>
        <w:t xml:space="preserve">  xsi:schemaLocation="http://maven.apache.org/POM/4.0.0 </w:t>
      </w:r>
    </w:p>
    <w:p w14:paraId="5AE63844">
      <w:pPr>
        <w:pStyle w:val="23"/>
        <w:numPr>
          <w:ilvl w:val="0"/>
          <w:numId w:val="0"/>
        </w:numPr>
        <w:ind w:leftChars="0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         http://maven.apache.org/xsd/maven-4.0.0.xsd"&gt;</w:t>
      </w:r>
    </w:p>
    <w:p w14:paraId="259372FF">
      <w:pPr>
        <w:pStyle w:val="23"/>
        <w:numPr>
          <w:ilvl w:val="0"/>
          <w:numId w:val="0"/>
        </w:numPr>
        <w:ind w:leftChars="0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  &lt;modelVersion&gt;4.0.0&lt;/modelVersion&gt;</w:t>
      </w:r>
    </w:p>
    <w:p w14:paraId="3EB07D71">
      <w:pPr>
        <w:pStyle w:val="23"/>
        <w:numPr>
          <w:ilvl w:val="0"/>
          <w:numId w:val="0"/>
        </w:numPr>
        <w:ind w:leftChars="0"/>
        <w:rPr>
          <w:rFonts w:hint="default"/>
          <w:b/>
          <w:bCs/>
          <w:u w:val="none"/>
        </w:rPr>
      </w:pPr>
    </w:p>
    <w:p w14:paraId="39C2B370">
      <w:pPr>
        <w:pStyle w:val="23"/>
        <w:numPr>
          <w:ilvl w:val="0"/>
          <w:numId w:val="0"/>
        </w:numPr>
        <w:ind w:leftChars="0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  &lt;groupId&gt;com.example&lt;/groupId&gt;</w:t>
      </w:r>
    </w:p>
    <w:p w14:paraId="49384B89">
      <w:pPr>
        <w:pStyle w:val="23"/>
        <w:numPr>
          <w:ilvl w:val="0"/>
          <w:numId w:val="0"/>
        </w:numPr>
        <w:ind w:leftChars="0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  &lt;artifactId&gt;junit-tests&lt;/artifactId&gt;</w:t>
      </w:r>
    </w:p>
    <w:p w14:paraId="24A57D35">
      <w:pPr>
        <w:pStyle w:val="23"/>
        <w:numPr>
          <w:ilvl w:val="0"/>
          <w:numId w:val="0"/>
        </w:numPr>
        <w:ind w:leftChars="0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  &lt;version&gt;1.0-SNAPSHOT&lt;/version&gt;</w:t>
      </w:r>
    </w:p>
    <w:p w14:paraId="6AAAEF0B">
      <w:pPr>
        <w:pStyle w:val="23"/>
        <w:numPr>
          <w:ilvl w:val="0"/>
          <w:numId w:val="0"/>
        </w:numPr>
        <w:ind w:leftChars="0"/>
        <w:rPr>
          <w:rFonts w:hint="default"/>
          <w:b/>
          <w:bCs/>
          <w:u w:val="none"/>
        </w:rPr>
      </w:pPr>
    </w:p>
    <w:p w14:paraId="4DBBA2E9">
      <w:pPr>
        <w:pStyle w:val="23"/>
        <w:numPr>
          <w:ilvl w:val="0"/>
          <w:numId w:val="0"/>
        </w:numPr>
        <w:ind w:leftChars="0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  &lt;dependencies&gt;</w:t>
      </w:r>
    </w:p>
    <w:p w14:paraId="7E88D983">
      <w:pPr>
        <w:pStyle w:val="23"/>
        <w:numPr>
          <w:ilvl w:val="0"/>
          <w:numId w:val="0"/>
        </w:numPr>
        <w:ind w:leftChars="0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    &lt;dependency&gt;</w:t>
      </w:r>
    </w:p>
    <w:p w14:paraId="714287CB">
      <w:pPr>
        <w:pStyle w:val="23"/>
        <w:numPr>
          <w:ilvl w:val="0"/>
          <w:numId w:val="0"/>
        </w:numPr>
        <w:ind w:leftChars="0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      &lt;groupId&gt;junit&lt;/groupId&gt;</w:t>
      </w:r>
    </w:p>
    <w:p w14:paraId="4473ED6D">
      <w:pPr>
        <w:pStyle w:val="23"/>
        <w:numPr>
          <w:ilvl w:val="0"/>
          <w:numId w:val="0"/>
        </w:numPr>
        <w:ind w:leftChars="0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      &lt;artifactId&gt;junit&lt;/artifactId&gt;</w:t>
      </w:r>
    </w:p>
    <w:p w14:paraId="70A29384">
      <w:pPr>
        <w:pStyle w:val="23"/>
        <w:numPr>
          <w:ilvl w:val="0"/>
          <w:numId w:val="0"/>
        </w:numPr>
        <w:ind w:leftChars="0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      &lt;version&gt;4.13.2&lt;/version&gt;</w:t>
      </w:r>
    </w:p>
    <w:p w14:paraId="1652CA7F">
      <w:pPr>
        <w:pStyle w:val="23"/>
        <w:numPr>
          <w:ilvl w:val="0"/>
          <w:numId w:val="0"/>
        </w:numPr>
        <w:ind w:leftChars="0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      &lt;scope&gt;test&lt;/scope&gt;</w:t>
      </w:r>
    </w:p>
    <w:p w14:paraId="0A466E45">
      <w:pPr>
        <w:pStyle w:val="23"/>
        <w:numPr>
          <w:ilvl w:val="0"/>
          <w:numId w:val="0"/>
        </w:numPr>
        <w:ind w:leftChars="0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    &lt;/dependency&gt;</w:t>
      </w:r>
    </w:p>
    <w:p w14:paraId="59E752DD">
      <w:pPr>
        <w:pStyle w:val="23"/>
        <w:numPr>
          <w:ilvl w:val="0"/>
          <w:numId w:val="0"/>
        </w:numPr>
        <w:ind w:leftChars="0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  &lt;/dependencies&gt;</w:t>
      </w:r>
    </w:p>
    <w:p w14:paraId="111B36B3">
      <w:pPr>
        <w:pStyle w:val="23"/>
        <w:numPr>
          <w:ilvl w:val="0"/>
          <w:numId w:val="0"/>
        </w:numPr>
        <w:ind w:leftChars="0"/>
        <w:rPr>
          <w:b/>
          <w:bCs/>
          <w:u w:val="none"/>
        </w:rPr>
      </w:pPr>
      <w:r>
        <w:rPr>
          <w:rFonts w:hint="default"/>
          <w:b/>
          <w:bCs/>
          <w:u w:val="none"/>
        </w:rPr>
        <w:t>&lt;/project&gt;</w:t>
      </w:r>
    </w:p>
    <w:p w14:paraId="4E2DD6D2">
      <w:pPr>
        <w:pStyle w:val="23"/>
        <w:numPr>
          <w:numId w:val="0"/>
        </w:numPr>
        <w:ind w:leftChars="0"/>
      </w:pPr>
      <w:r>
        <w:t>Create a new test class in your project.</w:t>
      </w:r>
    </w:p>
    <w:p w14:paraId="1F40DC29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File: src/test/java/SetupTest.java</w:t>
      </w:r>
    </w:p>
    <w:p w14:paraId="1AEEA05F">
      <w:pPr>
        <w:pStyle w:val="23"/>
        <w:numPr>
          <w:numId w:val="0"/>
        </w:numPr>
        <w:ind w:leftChars="0"/>
        <w:rPr>
          <w:rFonts w:hint="default"/>
        </w:rPr>
      </w:pPr>
    </w:p>
    <w:p w14:paraId="434474FB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import org.junit.Test;</w:t>
      </w:r>
    </w:p>
    <w:p w14:paraId="3A0DB2D6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import static org.junit.Assert.*;</w:t>
      </w:r>
    </w:p>
    <w:p w14:paraId="6575EF89">
      <w:pPr>
        <w:pStyle w:val="23"/>
        <w:numPr>
          <w:numId w:val="0"/>
        </w:numPr>
        <w:ind w:leftChars="0"/>
        <w:rPr>
          <w:rFonts w:hint="default"/>
          <w:b/>
          <w:bCs/>
        </w:rPr>
      </w:pPr>
    </w:p>
    <w:p w14:paraId="3DC67C13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public class SetupTest {</w:t>
      </w:r>
    </w:p>
    <w:p w14:paraId="57F42FCC">
      <w:pPr>
        <w:pStyle w:val="23"/>
        <w:numPr>
          <w:numId w:val="0"/>
        </w:numPr>
        <w:ind w:leftChars="0"/>
        <w:rPr>
          <w:rFonts w:hint="default"/>
          <w:b/>
          <w:bCs/>
        </w:rPr>
      </w:pPr>
    </w:p>
    <w:p w14:paraId="3A626108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@Test</w:t>
      </w:r>
    </w:p>
    <w:p w14:paraId="21488755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public void testEnvironment() {</w:t>
      </w:r>
    </w:p>
    <w:p w14:paraId="2368A7DE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// This test checks if JUnit setup works</w:t>
      </w:r>
    </w:p>
    <w:p w14:paraId="698D1650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assertTrue(true);</w:t>
      </w:r>
    </w:p>
    <w:p w14:paraId="0ADF092B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}</w:t>
      </w:r>
    </w:p>
    <w:p w14:paraId="70754CBC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 w14:paraId="65228F77">
      <w:pPr>
        <w:pStyle w:val="23"/>
        <w:numPr>
          <w:numId w:val="0"/>
        </w:numPr>
        <w:ind w:leftChars="0"/>
      </w:pPr>
    </w:p>
    <w:p w14:paraId="4FD90FAF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File Path: src/main/java/Calculator.java</w:t>
      </w:r>
    </w:p>
    <w:p w14:paraId="68229D75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public class Calculator {</w:t>
      </w:r>
    </w:p>
    <w:p w14:paraId="48A1F271">
      <w:pPr>
        <w:pStyle w:val="23"/>
        <w:numPr>
          <w:numId w:val="0"/>
        </w:numPr>
        <w:ind w:leftChars="0"/>
        <w:rPr>
          <w:rFonts w:hint="default"/>
          <w:b/>
          <w:bCs/>
        </w:rPr>
      </w:pPr>
    </w:p>
    <w:p w14:paraId="4CC4CFB8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public int add(int a, int b) {</w:t>
      </w:r>
    </w:p>
    <w:p w14:paraId="39DCDCEE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return a + b;</w:t>
      </w:r>
    </w:p>
    <w:p w14:paraId="090BA331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}</w:t>
      </w:r>
    </w:p>
    <w:p w14:paraId="2FC80180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public int subtract(int a, int b) {</w:t>
      </w:r>
    </w:p>
    <w:p w14:paraId="4E21895E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return a - b;</w:t>
      </w:r>
    </w:p>
    <w:p w14:paraId="0A9E1A65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}</w:t>
      </w:r>
    </w:p>
    <w:p w14:paraId="3B0CFC72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public int multiply(int a, int b) {</w:t>
      </w:r>
    </w:p>
    <w:p w14:paraId="440F633B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return a * b;  }</w:t>
      </w:r>
    </w:p>
    <w:p w14:paraId="2DDAB0E9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public int divide(int a, int b) {</w:t>
      </w:r>
    </w:p>
    <w:p w14:paraId="18C78821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if (b == 0) {</w:t>
      </w:r>
    </w:p>
    <w:p w14:paraId="1CF91A83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    throw new IllegalArgumentException("Cannot divide by zero"); }</w:t>
      </w:r>
    </w:p>
    <w:p w14:paraId="0F5C5452">
      <w:pPr>
        <w:pStyle w:val="23"/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 xml:space="preserve">        return a / b;}}</w:t>
      </w:r>
    </w:p>
    <w:p w14:paraId="22F45FE0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E3EEA3F">
      <w:pPr>
        <w:rPr>
          <w:rFonts w:hint="default"/>
          <w:lang w:val="en-US"/>
        </w:rPr>
      </w:pPr>
      <w:r>
        <w:drawing>
          <wp:inline distT="0" distB="0" distL="114300" distR="114300">
            <wp:extent cx="5484495" cy="1993265"/>
            <wp:effectExtent l="0" t="0" r="1905" b="317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57D1">
      <w:pPr>
        <w:pStyle w:val="3"/>
      </w:pPr>
      <w:r>
        <w:t>Exercise 3: Assertions in JUnit</w:t>
      </w:r>
    </w:p>
    <w:p w14:paraId="3BFDBFE3">
      <w:r>
        <w:t>Scenario:</w:t>
      </w:r>
      <w:r>
        <w:br w:type="textWrapping"/>
      </w:r>
      <w:r>
        <w:t>You need to use different assertions in JUnit to validate your test results.</w:t>
      </w:r>
    </w:p>
    <w:p w14:paraId="19E672B1">
      <w:pPr>
        <w:pStyle w:val="29"/>
        <w:numPr>
          <w:ilvl w:val="0"/>
          <w:numId w:val="0"/>
        </w:numPr>
        <w:ind w:leftChars="0"/>
      </w:pPr>
      <w:r>
        <w:t>Steps:</w:t>
      </w:r>
    </w:p>
    <w:p w14:paraId="67680B97">
      <w:pPr>
        <w:pStyle w:val="23"/>
      </w:pPr>
      <w:r>
        <w:t>Write tests using various JUnit assertions.</w:t>
      </w:r>
    </w:p>
    <w:p w14:paraId="3802E27B">
      <w:pPr>
        <w:pStyle w:val="23"/>
        <w:numPr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</w:rPr>
        <w:t>File Path: src/main/java/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AssertionsTest</w:t>
      </w:r>
    </w:p>
    <w:p w14:paraId="34DFB7EB">
      <w:pPr>
        <w:pStyle w:val="156"/>
        <w:ind w:left="0" w:leftChars="0" w:firstLine="0" w:firstLineChars="0"/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import org.junit.Test;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import static org.junit.Assert.*;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public class AssertionsTest {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@Test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public void testAssertions() {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assertEquals(5, 2 + 3);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assertTrue(5 &gt; 3);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assertFalse(5 &lt; 3);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assertNull(null);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assertNotNull(new Object());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5DAEEBB9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112A7D13">
      <w:pPr>
        <w:rPr>
          <w:rFonts w:hint="default"/>
          <w:lang w:val="en-US"/>
        </w:rPr>
      </w:pPr>
      <w:r>
        <w:drawing>
          <wp:inline distT="0" distB="0" distL="114300" distR="114300">
            <wp:extent cx="5481955" cy="3602990"/>
            <wp:effectExtent l="0" t="0" r="4445" b="889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7A4B2">
      <w:pPr>
        <w:pStyle w:val="3"/>
      </w:pPr>
      <w:r>
        <w:t>Exercise 4: AAA Pattern, Setup and Teardown</w:t>
      </w:r>
    </w:p>
    <w:p w14:paraId="64B4A142">
      <w:r>
        <w:t>Scenario:</w:t>
      </w:r>
      <w:r>
        <w:br w:type="textWrapping"/>
      </w:r>
      <w:r>
        <w:t>You need to organize your tests using the Arrange-Act-Assert (AAA) pattern and use setup and teardown methods.</w:t>
      </w:r>
    </w:p>
    <w:p w14:paraId="67EF4BB1">
      <w:pPr>
        <w:pStyle w:val="29"/>
        <w:numPr>
          <w:ilvl w:val="0"/>
          <w:numId w:val="0"/>
        </w:numPr>
        <w:ind w:leftChars="0"/>
      </w:pPr>
      <w:r>
        <w:t>Steps:</w:t>
      </w:r>
    </w:p>
    <w:p w14:paraId="75104D08">
      <w:pPr>
        <w:pStyle w:val="23"/>
      </w:pPr>
      <w:r>
        <w:t>Write tests using the AAA pattern.</w:t>
      </w:r>
    </w:p>
    <w:p w14:paraId="32965DA6">
      <w:pPr>
        <w:pStyle w:val="23"/>
      </w:pPr>
      <w:r>
        <w:t>Use @Before and @After annotations for setup and teardown methods.</w:t>
      </w:r>
    </w:p>
    <w:p w14:paraId="46D661B9">
      <w:pPr>
        <w:pStyle w:val="156"/>
        <w:ind w:left="0" w:leftChars="0" w:firstLine="0" w:firstLineChars="0"/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t>i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mport org.junit.Before;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import org.junit.After;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import org.junit.Test;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import static org.junit.Assert.*;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public class CalculatorTest {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private Calculator calculator;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@Before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public void setUp() {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calculator = new Calculator();   }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@After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public void tearDown() {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calculator = null;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@Test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public void testAddition() {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int result = calculator.add(2, 3);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assertEquals(5, result);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668BD409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19B954DD">
      <w:pPr>
        <w:rPr>
          <w:rFonts w:hint="default"/>
          <w:lang w:val="en-US"/>
        </w:rPr>
      </w:pPr>
      <w:r>
        <w:drawing>
          <wp:inline distT="0" distB="0" distL="114300" distR="114300">
            <wp:extent cx="5478780" cy="2343785"/>
            <wp:effectExtent l="0" t="0" r="7620" b="317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F2951">
      <w:pPr>
        <w:pStyle w:val="2"/>
        <w:ind w:firstLine="2008" w:firstLineChars="50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Mockito Hands-On Exercises</w:t>
      </w:r>
    </w:p>
    <w:p w14:paraId="4C8302BF">
      <w:pPr>
        <w:pStyle w:val="3"/>
      </w:pPr>
      <w:r>
        <w:t>Exercise 1: Mocking and Stubbing</w:t>
      </w:r>
    </w:p>
    <w:p w14:paraId="2853F32D">
      <w:r>
        <w:t>Scenario:</w:t>
      </w:r>
      <w:r>
        <w:br w:type="textWrapping"/>
      </w:r>
      <w:r>
        <w:t>You need to test a service that depends on an external API. Use Mockito to mock the external API and stub its methods.</w:t>
      </w:r>
    </w:p>
    <w:p w14:paraId="57E5A5AA">
      <w:pPr>
        <w:pStyle w:val="29"/>
        <w:numPr>
          <w:ilvl w:val="0"/>
          <w:numId w:val="0"/>
        </w:numPr>
        <w:ind w:leftChars="0"/>
      </w:pPr>
      <w:r>
        <w:t>Steps:</w:t>
      </w:r>
    </w:p>
    <w:p w14:paraId="6E939E7B">
      <w:pPr>
        <w:pStyle w:val="23"/>
      </w:pPr>
      <w:r>
        <w:t>Create a mock object for the external API.</w:t>
      </w:r>
    </w:p>
    <w:p w14:paraId="2D44E30F">
      <w:pPr>
        <w:pStyle w:val="23"/>
      </w:pPr>
      <w:r>
        <w:t>Stub the methods to return predefined values.</w:t>
      </w:r>
    </w:p>
    <w:p w14:paraId="52F4799E">
      <w:pPr>
        <w:pStyle w:val="23"/>
      </w:pPr>
      <w:r>
        <w:t>Write a test case that uses the mock object.</w:t>
      </w:r>
    </w:p>
    <w:p w14:paraId="0CEDC3AE">
      <w:pPr>
        <w:pStyle w:val="23"/>
        <w:numPr>
          <w:ilvl w:val="0"/>
          <w:numId w:val="0"/>
        </w:numPr>
        <w:ind w:leftChars="0"/>
        <w:rPr>
          <w:b/>
          <w:bCs/>
        </w:rPr>
      </w:pPr>
      <w:r>
        <w:rPr>
          <w:rFonts w:hint="default"/>
          <w:b/>
          <w:bCs/>
        </w:rPr>
        <w:t>File Path: src/</w:t>
      </w:r>
      <w:r>
        <w:rPr>
          <w:rFonts w:hint="default"/>
          <w:b/>
          <w:bCs/>
          <w:lang w:val="en-US"/>
        </w:rPr>
        <w:t>test</w:t>
      </w:r>
      <w:r>
        <w:rPr>
          <w:rFonts w:hint="default"/>
          <w:b/>
          <w:bCs/>
        </w:rPr>
        <w:t>/java/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MyServiceTest</w:t>
      </w:r>
      <w:r>
        <w:rPr>
          <w:rFonts w:hint="default"/>
          <w:b/>
          <w:bCs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.java</w:t>
      </w: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 w14:paraId="77E0A265">
      <w:pPr>
        <w:pStyle w:val="23"/>
        <w:numPr>
          <w:numId w:val="0"/>
        </w:numPr>
        <w:ind w:leftChars="0"/>
      </w:pPr>
    </w:p>
    <w:p w14:paraId="0AC0CA2C">
      <w:pPr>
        <w:pStyle w:val="156"/>
        <w:ind w:left="0" w:leftChars="0" w:firstLine="0" w:firstLineChars="0"/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import static org.mockito.Mockito.*;</w:t>
      </w:r>
    </w:p>
    <w:p w14:paraId="67310E97">
      <w:pPr>
        <w:pStyle w:val="156"/>
        <w:ind w:left="0" w:leftChars="0" w:firstLine="0" w:firstLineChars="0"/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import static org.junit.jupiter.api.Assertions.*;</w:t>
      </w:r>
    </w:p>
    <w:p w14:paraId="6F6D9937">
      <w:pPr>
        <w:pStyle w:val="156"/>
        <w:ind w:left="0" w:leftChars="0" w:firstLine="0" w:firstLineChars="0"/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import org.junit.jupiter.api.Test;</w:t>
      </w:r>
    </w:p>
    <w:p w14:paraId="7EB2119B">
      <w:pPr>
        <w:pStyle w:val="156"/>
        <w:ind w:left="0" w:leftChars="0" w:firstLine="0" w:firstLineChars="0"/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import org.mockito.Mockito;</w:t>
      </w:r>
    </w:p>
    <w:p w14:paraId="482EDB75">
      <w:pPr>
        <w:pStyle w:val="156"/>
        <w:ind w:left="0" w:leftChars="0" w:firstLine="0" w:firstLineChars="0"/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public class MyServiceTest {</w:t>
      </w:r>
    </w:p>
    <w:p w14:paraId="674AABC6">
      <w:pPr>
        <w:pStyle w:val="156"/>
        <w:ind w:left="0" w:leftChars="0" w:firstLine="0" w:firstLineChars="0"/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@Test</w:t>
      </w:r>
    </w:p>
    <w:p w14:paraId="1797F259">
      <w:pPr>
        <w:pStyle w:val="156"/>
        <w:ind w:left="0" w:leftChars="0" w:firstLine="0" w:firstLineChars="0"/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public void testExternalApi() {</w:t>
      </w:r>
    </w:p>
    <w:p w14:paraId="5B08C74F">
      <w:pPr>
        <w:pStyle w:val="156"/>
        <w:ind w:left="0" w:leftChars="0" w:firstLine="0" w:firstLineChars="0"/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ExternalApi mockApi = Mockito.mock(ExternalApi.class);</w:t>
      </w:r>
    </w:p>
    <w:p w14:paraId="0816F144">
      <w:pPr>
        <w:pStyle w:val="156"/>
        <w:ind w:left="0" w:leftChars="0" w:firstLine="0" w:firstLineChars="0"/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when(mockApi.getData()).thenReturn("Mock Data");</w:t>
      </w:r>
    </w:p>
    <w:p w14:paraId="1085732E">
      <w:pPr>
        <w:pStyle w:val="156"/>
        <w:ind w:left="0" w:leftChars="0" w:firstLine="0" w:firstLineChars="0"/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MyService service = new MyService(mockApi);</w:t>
      </w:r>
    </w:p>
    <w:p w14:paraId="1A245554">
      <w:pPr>
        <w:pStyle w:val="156"/>
        <w:ind w:left="0" w:leftChars="0" w:firstLine="0" w:firstLineChars="0"/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String result = service.fetchData();</w:t>
      </w:r>
    </w:p>
    <w:p w14:paraId="221F78C1">
      <w:pPr>
        <w:pStyle w:val="156"/>
        <w:ind w:left="0" w:leftChars="0" w:firstLine="0" w:firstLineChars="0"/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assertEquals("Mock Data", result);}</w:t>
      </w:r>
    </w:p>
    <w:p w14:paraId="00570AFA">
      <w:pPr>
        <w:pStyle w:val="156"/>
        <w:ind w:left="0" w:leftChars="0" w:firstLine="0" w:firstLineChars="0"/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@Test</w:t>
      </w:r>
    </w:p>
    <w:p w14:paraId="3A867F03">
      <w:pPr>
        <w:pStyle w:val="156"/>
        <w:ind w:left="0" w:leftChars="0" w:firstLine="0" w:firstLineChars="0"/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public void testVerifyInteraction() {</w:t>
      </w:r>
    </w:p>
    <w:p w14:paraId="6F17E560">
      <w:pPr>
        <w:pStyle w:val="156"/>
        <w:ind w:left="0" w:leftChars="0" w:firstLine="0" w:firstLineChars="0"/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ExternalApi mockApi = Mockito.mock(ExternalApi.class);</w:t>
      </w:r>
    </w:p>
    <w:p w14:paraId="5AC09D72">
      <w:pPr>
        <w:pStyle w:val="156"/>
        <w:ind w:left="0" w:leftChars="0" w:firstLine="0" w:firstLineChars="0"/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MyService service = new MyService(mockApi);</w:t>
      </w:r>
    </w:p>
    <w:p w14:paraId="3EB99551">
      <w:pPr>
        <w:pStyle w:val="156"/>
        <w:ind w:left="0" w:leftChars="0" w:firstLine="0" w:firstLineChars="0"/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service.fetchData();</w:t>
      </w:r>
    </w:p>
    <w:p w14:paraId="1D03F019">
      <w:pPr>
        <w:pStyle w:val="156"/>
        <w:ind w:left="0" w:leftChars="0" w:firstLine="0" w:firstLineChars="0"/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verify(mockApi).getData();   }}</w:t>
      </w:r>
    </w:p>
    <w:p w14:paraId="5C38A978">
      <w:pPr>
        <w:pStyle w:val="156"/>
        <w:ind w:left="0" w:leftChars="0" w:firstLine="0" w:firstLineChars="0"/>
      </w:pPr>
      <w:r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br w:type="textWrapping"/>
      </w:r>
      <w:r>
        <w:t xml:space="preserve">    </w:t>
      </w:r>
    </w:p>
    <w:p w14:paraId="02BE6839">
      <w:pPr>
        <w:pStyle w:val="3"/>
      </w:pPr>
      <w:r>
        <w:t>Exercise 2: Verifying Interactions</w:t>
      </w:r>
    </w:p>
    <w:p w14:paraId="729162BA">
      <w:r>
        <w:t>Scenario:</w:t>
      </w:r>
      <w:r>
        <w:br w:type="textWrapping"/>
      </w:r>
      <w:r>
        <w:t>You need to ensure that a method is called with specific arguments.</w:t>
      </w:r>
    </w:p>
    <w:p w14:paraId="307746DF">
      <w:pPr>
        <w:pStyle w:val="29"/>
        <w:numPr>
          <w:ilvl w:val="0"/>
          <w:numId w:val="0"/>
        </w:numPr>
        <w:ind w:leftChars="0"/>
      </w:pPr>
      <w:r>
        <w:t>Steps:</w:t>
      </w:r>
    </w:p>
    <w:p w14:paraId="65C75811">
      <w:pPr>
        <w:pStyle w:val="23"/>
      </w:pPr>
      <w:r>
        <w:t>Create a mock object.</w:t>
      </w:r>
    </w:p>
    <w:p w14:paraId="724B73A9">
      <w:pPr>
        <w:pStyle w:val="23"/>
      </w:pPr>
      <w:r>
        <w:t>Call the method with specific arguments.</w:t>
      </w:r>
    </w:p>
    <w:p w14:paraId="47222421">
      <w:pPr>
        <w:pStyle w:val="23"/>
      </w:pPr>
      <w:r>
        <w:t>Verify the interaction.</w:t>
      </w:r>
    </w:p>
    <w:p w14:paraId="4B460C40">
      <w:pPr>
        <w:pStyle w:val="23"/>
        <w:numPr>
          <w:numId w:val="0"/>
        </w:numPr>
        <w:ind w:leftChars="0"/>
      </w:pPr>
    </w:p>
    <w:p w14:paraId="3A719C9E">
      <w:pPr>
        <w:pStyle w:val="23"/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File Path: src/main/java/</w:t>
      </w:r>
      <w:r>
        <w:rPr>
          <w:rFonts w:hint="default"/>
          <w:b/>
          <w:bCs/>
        </w:rPr>
        <w:t>ExternalApi</w:t>
      </w:r>
      <w:r>
        <w:rPr>
          <w:rFonts w:hint="default"/>
          <w:b/>
          <w:bCs/>
          <w:lang w:val="en-US"/>
        </w:rPr>
        <w:t>.java</w:t>
      </w:r>
    </w:p>
    <w:p w14:paraId="3D2176DA">
      <w:pPr>
        <w:pStyle w:val="23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public interface ExternalApi {</w:t>
      </w:r>
    </w:p>
    <w:p w14:paraId="6392EE18">
      <w:pPr>
        <w:pStyle w:val="23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String getData();</w:t>
      </w:r>
    </w:p>
    <w:p w14:paraId="4CD1E493">
      <w:pPr>
        <w:pStyle w:val="23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}</w:t>
      </w:r>
    </w:p>
    <w:p w14:paraId="02544EF0">
      <w:pPr>
        <w:pStyle w:val="23"/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File Path: src/main/java/</w:t>
      </w:r>
      <w:r>
        <w:rPr>
          <w:rFonts w:hint="default"/>
          <w:b/>
          <w:bCs/>
        </w:rPr>
        <w:t>MyService</w:t>
      </w:r>
      <w:r>
        <w:rPr>
          <w:rFonts w:hint="default"/>
          <w:b/>
          <w:bCs/>
          <w:lang w:val="en-US"/>
        </w:rPr>
        <w:t>.java</w:t>
      </w:r>
    </w:p>
    <w:p w14:paraId="5DC9C114">
      <w:pPr>
        <w:pStyle w:val="23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public class MyService {</w:t>
      </w:r>
    </w:p>
    <w:p w14:paraId="54F0DC97">
      <w:pPr>
        <w:pStyle w:val="23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private ExternalApi api;</w:t>
      </w:r>
    </w:p>
    <w:p w14:paraId="07103FA9">
      <w:pPr>
        <w:pStyle w:val="23"/>
        <w:numPr>
          <w:numId w:val="0"/>
        </w:numPr>
        <w:ind w:leftChars="0"/>
        <w:rPr>
          <w:rFonts w:hint="default"/>
        </w:rPr>
      </w:pPr>
    </w:p>
    <w:p w14:paraId="34CE2512">
      <w:pPr>
        <w:pStyle w:val="23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public MyService(ExternalApi api) {</w:t>
      </w:r>
    </w:p>
    <w:p w14:paraId="60255D93">
      <w:pPr>
        <w:pStyle w:val="23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    this.api = api;</w:t>
      </w:r>
    </w:p>
    <w:p w14:paraId="7DBB5622">
      <w:pPr>
        <w:pStyle w:val="23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}</w:t>
      </w:r>
    </w:p>
    <w:p w14:paraId="02090C04">
      <w:pPr>
        <w:pStyle w:val="23"/>
        <w:numPr>
          <w:numId w:val="0"/>
        </w:numPr>
        <w:ind w:leftChars="0"/>
        <w:rPr>
          <w:rFonts w:hint="default"/>
        </w:rPr>
      </w:pPr>
    </w:p>
    <w:p w14:paraId="3B11FB0C">
      <w:pPr>
        <w:pStyle w:val="23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public String fetchData() {</w:t>
      </w:r>
    </w:p>
    <w:p w14:paraId="7682BDC1">
      <w:pPr>
        <w:pStyle w:val="23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    return api.getData();</w:t>
      </w:r>
    </w:p>
    <w:p w14:paraId="2A6A3403">
      <w:pPr>
        <w:pStyle w:val="23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}</w:t>
      </w:r>
    </w:p>
    <w:p w14:paraId="0ACDE477">
      <w:pPr>
        <w:pStyle w:val="23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}</w:t>
      </w:r>
    </w:p>
    <w:p w14:paraId="1E17D690">
      <w:pPr>
        <w:pStyle w:val="23"/>
        <w:numPr>
          <w:numId w:val="0"/>
        </w:numPr>
        <w:ind w:leftChars="0"/>
        <w:rPr>
          <w:rFonts w:hint="default"/>
        </w:rPr>
      </w:pPr>
    </w:p>
    <w:p w14:paraId="1375F8E1">
      <w:pPr>
        <w:pStyle w:val="23"/>
        <w:numPr>
          <w:numId w:val="0"/>
        </w:numPr>
        <w:ind w:leftChars="0"/>
      </w:pPr>
    </w:p>
    <w:p w14:paraId="560735EE">
      <w:pPr>
        <w:pStyle w:val="23"/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Pom.xml</w:t>
      </w:r>
    </w:p>
    <w:p w14:paraId="638CBFC0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&lt;project xmlns="http://maven.apache.org/POM/4.0.0"</w:t>
      </w:r>
    </w:p>
    <w:p w14:paraId="41F16366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xmlns:xsi="http://www.w3.org/2001/XMLSchema-instance"</w:t>
      </w:r>
    </w:p>
    <w:p w14:paraId="2DCC48EA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xsi:schemaLocation="http://maven.apache.org/POM/4.0.0 </w:t>
      </w:r>
    </w:p>
    <w:p w14:paraId="1216CF30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         http://maven.apache.org/xsd/maven-4.0.0.xsd"&gt;</w:t>
      </w:r>
    </w:p>
    <w:p w14:paraId="250FEE5B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&lt;modelVersion&gt;4.0.0&lt;/modelVersion&gt;</w:t>
      </w:r>
    </w:p>
    <w:p w14:paraId="4104C975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&lt;groupId&gt;com.example&lt;/groupId&gt;</w:t>
      </w:r>
    </w:p>
    <w:p w14:paraId="7E24F4E5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&lt;artifactId&gt;mockito-slf4j-example&lt;/artifactId&gt;</w:t>
      </w:r>
    </w:p>
    <w:p w14:paraId="1443B9BF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&lt;version&gt;1.0-SNAPSHOT&lt;/version&gt;</w:t>
      </w:r>
    </w:p>
    <w:p w14:paraId="78A83F09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&lt;dependencies&gt;</w:t>
      </w:r>
    </w:p>
    <w:p w14:paraId="6BD4B1F2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&lt;!-- JUnit 5 --&gt;</w:t>
      </w:r>
    </w:p>
    <w:p w14:paraId="099C752E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&lt;dependency&gt;</w:t>
      </w:r>
    </w:p>
    <w:p w14:paraId="226F350B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&lt;groupId&gt;org.junit.jupiter&lt;/groupId&gt;</w:t>
      </w:r>
    </w:p>
    <w:p w14:paraId="433F5241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&lt;artifactId&gt;junit-jupiter&lt;/artifactId&gt;</w:t>
      </w:r>
    </w:p>
    <w:p w14:paraId="389515D6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&lt;version&gt;5.9.1&lt;/version&gt;</w:t>
      </w:r>
    </w:p>
    <w:p w14:paraId="3AE25CD2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&lt;scope&gt;test&lt;/scope&gt;</w:t>
      </w:r>
    </w:p>
    <w:p w14:paraId="2E567686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&lt;/dependency&gt;</w:t>
      </w:r>
    </w:p>
    <w:p w14:paraId="61C8FA1C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&lt;!-- Mockito --&gt;</w:t>
      </w:r>
    </w:p>
    <w:p w14:paraId="3F62C424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&lt;dependency&gt;</w:t>
      </w:r>
    </w:p>
    <w:p w14:paraId="5AEAE0A6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&lt;groupId&gt;org.mockito&lt;/groupId&gt;</w:t>
      </w:r>
    </w:p>
    <w:p w14:paraId="5C63E17F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&lt;artifactId&gt;mockito-core&lt;/artifactId&gt;</w:t>
      </w:r>
    </w:p>
    <w:p w14:paraId="0C573C95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&lt;version&gt;4.11.0&lt;/version&gt;</w:t>
      </w:r>
    </w:p>
    <w:p w14:paraId="63FC229A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&lt;scope&gt;test&lt;/scope&gt;</w:t>
      </w:r>
    </w:p>
    <w:p w14:paraId="7678B34C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&lt;/dependency&gt;</w:t>
      </w:r>
    </w:p>
    <w:p w14:paraId="79FB220A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&lt;!-- SLF4J + Logback for logging --&gt;</w:t>
      </w:r>
    </w:p>
    <w:p w14:paraId="2DC4C889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&lt;dependency&gt;</w:t>
      </w:r>
    </w:p>
    <w:p w14:paraId="2EB5E67C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&lt;groupId&gt;org.slf4j&lt;/groupId&gt;</w:t>
      </w:r>
    </w:p>
    <w:p w14:paraId="5A5FD4C0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&lt;artifactId&gt;slf4j-api&lt;/artifactId&gt;</w:t>
      </w:r>
    </w:p>
    <w:p w14:paraId="22C2D98D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&lt;version&gt;1.7.30&lt;/version&gt;</w:t>
      </w:r>
    </w:p>
    <w:p w14:paraId="757E25A3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&lt;/dependency&gt;</w:t>
      </w:r>
    </w:p>
    <w:p w14:paraId="29B7B96A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&lt;dependency&gt;</w:t>
      </w:r>
    </w:p>
    <w:p w14:paraId="10727D37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&lt;groupId&gt;ch.qos.logback&lt;/groupId&gt;</w:t>
      </w:r>
    </w:p>
    <w:p w14:paraId="77E1C3D9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&lt;artifactId&gt;logback-classic&lt;/artifactId&gt;</w:t>
      </w:r>
    </w:p>
    <w:p w14:paraId="550726E9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&lt;version&gt;1.2.3&lt;/version&gt;</w:t>
      </w:r>
    </w:p>
    <w:p w14:paraId="39AD6699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&lt;/dependency&gt;</w:t>
      </w:r>
    </w:p>
    <w:p w14:paraId="2C75DC0E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&lt;/dependencies&gt;</w:t>
      </w:r>
    </w:p>
    <w:p w14:paraId="770CE87F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&lt;build&gt;</w:t>
      </w:r>
    </w:p>
    <w:p w14:paraId="3734C3DE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&lt;plugins&gt;</w:t>
      </w:r>
    </w:p>
    <w:p w14:paraId="08463722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&lt;!-- Needed to run main classes --&gt;</w:t>
      </w:r>
    </w:p>
    <w:p w14:paraId="6B7157FA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&lt;plugin&gt;</w:t>
      </w:r>
    </w:p>
    <w:p w14:paraId="0D29F96B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&lt;groupId&gt;org.codehaus.mojo&lt;/groupId&gt;</w:t>
      </w:r>
    </w:p>
    <w:p w14:paraId="13ABB338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&lt;artifactId&gt;exec-maven-plugin&lt;/artifactId&gt;</w:t>
      </w:r>
    </w:p>
    <w:p w14:paraId="6098721A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&lt;version&gt;3.1.0&lt;/version&gt;</w:t>
      </w:r>
    </w:p>
    <w:p w14:paraId="66644D60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&lt;configuration&gt;</w:t>
      </w:r>
    </w:p>
    <w:p w14:paraId="4CDBA840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&lt;mainClass&gt;LoggingExample&lt;/mainClass&gt;</w:t>
      </w:r>
    </w:p>
    <w:p w14:paraId="737991EA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&lt;/configuration&gt;</w:t>
      </w:r>
    </w:p>
    <w:p w14:paraId="7ADDDBF7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&lt;/plugin&gt;</w:t>
      </w:r>
    </w:p>
    <w:p w14:paraId="624A0375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&lt;/plugins&gt;</w:t>
      </w:r>
    </w:p>
    <w:p w14:paraId="03D5E2E7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&lt;/build&gt;</w:t>
      </w:r>
    </w:p>
    <w:p w14:paraId="49B26A0E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&lt;/project&gt;</w:t>
      </w:r>
    </w:p>
    <w:p w14:paraId="61F15DDE">
      <w:pP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4ADA30C9">
      <w:pP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42F63958">
      <w:pPr>
        <w:rPr>
          <w:rFonts w:hint="default"/>
        </w:rPr>
      </w:pPr>
    </w:p>
    <w:p w14:paraId="5655C4E2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79781123">
      <w:pPr>
        <w:rPr>
          <w:rFonts w:hint="default"/>
          <w:lang w:val="en-US"/>
        </w:rPr>
      </w:pPr>
      <w:r>
        <w:drawing>
          <wp:inline distT="0" distB="0" distL="114300" distR="114300">
            <wp:extent cx="5481320" cy="2095500"/>
            <wp:effectExtent l="0" t="0" r="5080" b="762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F9A1">
      <w:pPr>
        <w:pStyle w:val="2"/>
        <w:bidi w:val="0"/>
        <w:ind w:firstLine="2209" w:firstLineChars="55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Logging using SLF4J</w:t>
      </w:r>
    </w:p>
    <w:p w14:paraId="55153741">
      <w:pPr>
        <w:pStyle w:val="3"/>
      </w:pPr>
      <w:r>
        <w:t>Exercise 1: Logging Error Messages and Warning Levels</w:t>
      </w:r>
    </w:p>
    <w:p w14:paraId="03ECF49C">
      <w:r>
        <w:t>Scenario:</w:t>
      </w:r>
      <w:r>
        <w:br w:type="textWrapping"/>
      </w:r>
      <w:r>
        <w:t>Write a Java application that demonstrates logging error messages and warning levels using SLF4J.</w:t>
      </w:r>
    </w:p>
    <w:p w14:paraId="7D8681A0">
      <w:pPr>
        <w:pStyle w:val="29"/>
        <w:numPr>
          <w:ilvl w:val="0"/>
          <w:numId w:val="0"/>
        </w:numPr>
        <w:ind w:leftChars="0"/>
      </w:pPr>
      <w:r>
        <w:t>Steps:Add SLF4J and Logback dependencies to your pom.xml:</w:t>
      </w:r>
    </w:p>
    <w:p w14:paraId="2C269C88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&lt;project xmlns="http://maven.apache.org/POM/4.0.0"</w:t>
      </w:r>
    </w:p>
    <w:p w14:paraId="123726E6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 xmlns:xsi="http://www.w3.org/2001/XMLSchema-instance"</w:t>
      </w:r>
    </w:p>
    <w:p w14:paraId="5C9EAE17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 xsi:schemaLocation="http://maven.apache.org/POM/4.0.0 </w:t>
      </w:r>
    </w:p>
    <w:p w14:paraId="3F1A2AD8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                     http://maven.apache.org/xsd/maven-4.0.0.xsd"&gt;</w:t>
      </w:r>
    </w:p>
    <w:p w14:paraId="5D8A211D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&lt;modelVersion&gt;4.0.0&lt;/modelVersion&gt;</w:t>
      </w:r>
    </w:p>
    <w:p w14:paraId="63912230">
      <w:pPr>
        <w:pStyle w:val="23"/>
        <w:numPr>
          <w:numId w:val="0"/>
        </w:numPr>
        <w:ind w:leftChars="0"/>
        <w:rPr>
          <w:rFonts w:hint="default"/>
          <w:b/>
          <w:bCs/>
        </w:rPr>
      </w:pPr>
    </w:p>
    <w:p w14:paraId="75F39DA5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&lt;groupId&gt;com.example&lt;/groupId&gt;</w:t>
      </w:r>
    </w:p>
    <w:p w14:paraId="43025646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&lt;artifactId&gt;logging-example&lt;/artifactId&gt;</w:t>
      </w:r>
    </w:p>
    <w:p w14:paraId="6A58B196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&lt;version&gt;1.0-SNAPSHOT&lt;/version&gt;</w:t>
      </w:r>
    </w:p>
    <w:p w14:paraId="5417241B">
      <w:pPr>
        <w:pStyle w:val="23"/>
        <w:numPr>
          <w:numId w:val="0"/>
        </w:numPr>
        <w:ind w:leftChars="0"/>
        <w:rPr>
          <w:rFonts w:hint="default"/>
          <w:b/>
          <w:bCs/>
        </w:rPr>
      </w:pPr>
    </w:p>
    <w:p w14:paraId="093E624F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&lt;dependencies&gt;</w:t>
      </w:r>
    </w:p>
    <w:p w14:paraId="6D5C7A96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&lt;dependency&gt;</w:t>
      </w:r>
    </w:p>
    <w:p w14:paraId="3023226B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&lt;groupId&gt;org.slf4j&lt;/groupId&gt;</w:t>
      </w:r>
    </w:p>
    <w:p w14:paraId="44449D3C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&lt;artifactId&gt;slf4j-api&lt;/artifactId&gt;</w:t>
      </w:r>
    </w:p>
    <w:p w14:paraId="7BBA4E49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&lt;version&gt;1.7.30&lt;/version&gt;</w:t>
      </w:r>
    </w:p>
    <w:p w14:paraId="4C5EFD30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&lt;/dependency&gt;</w:t>
      </w:r>
    </w:p>
    <w:p w14:paraId="4E71C87B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&lt;dependency&gt;</w:t>
      </w:r>
    </w:p>
    <w:p w14:paraId="77653811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&lt;groupId&gt;ch.qos.logback&lt;/groupId&gt;</w:t>
      </w:r>
    </w:p>
    <w:p w14:paraId="51095FB3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&lt;artifactId&gt;logback-classic&lt;/artifactId&gt;</w:t>
      </w:r>
    </w:p>
    <w:p w14:paraId="0E80912B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&lt;version&gt;1.2.3&lt;/version&gt;</w:t>
      </w:r>
    </w:p>
    <w:p w14:paraId="3B4E5753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&lt;/dependency&gt;</w:t>
      </w:r>
    </w:p>
    <w:p w14:paraId="1E6ABF29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&lt;/dependencies&gt;</w:t>
      </w:r>
    </w:p>
    <w:p w14:paraId="60E38826">
      <w:pPr>
        <w:pStyle w:val="23"/>
        <w:numPr>
          <w:numId w:val="0"/>
        </w:numPr>
        <w:ind w:leftChars="0"/>
        <w:rPr>
          <w:rFonts w:hint="default"/>
          <w:b/>
          <w:bCs/>
        </w:rPr>
      </w:pPr>
    </w:p>
    <w:p w14:paraId="5B4073A3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&lt;build&gt;</w:t>
      </w:r>
    </w:p>
    <w:p w14:paraId="18164DB4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&lt;plugins&gt;</w:t>
      </w:r>
    </w:p>
    <w:p w14:paraId="4ACE901B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&lt;plugin&gt;</w:t>
      </w:r>
    </w:p>
    <w:p w14:paraId="4415A43B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&lt;groupId&gt;org.codehaus.mojo&lt;/groupId&gt;</w:t>
      </w:r>
    </w:p>
    <w:p w14:paraId="75779B0C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&lt;artifactId&gt;exec-maven-plugin&lt;/artifactId&gt;</w:t>
      </w:r>
    </w:p>
    <w:p w14:paraId="366BD899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&lt;version&gt;3.1.0&lt;/version&gt;</w:t>
      </w:r>
    </w:p>
    <w:p w14:paraId="25B6A4BC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&lt;configuration&gt;</w:t>
      </w:r>
    </w:p>
    <w:p w14:paraId="1B83EF55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  &lt;mainClass&gt;LoggingExample&lt;/mainClass&gt;</w:t>
      </w:r>
    </w:p>
    <w:p w14:paraId="192DE3AB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&lt;/configuration&gt;</w:t>
      </w:r>
    </w:p>
    <w:p w14:paraId="02447FC5">
      <w:pPr>
        <w:pStyle w:val="23"/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&lt;/plugin&gt;</w:t>
      </w:r>
    </w:p>
    <w:p w14:paraId="395B3B18">
      <w:pPr>
        <w:pStyle w:val="23"/>
        <w:numPr>
          <w:numId w:val="0"/>
        </w:numPr>
        <w:ind w:leftChars="0"/>
      </w:pPr>
      <w:r>
        <w:rPr>
          <w:rFonts w:hint="default"/>
          <w:b/>
          <w:bCs/>
        </w:rPr>
        <w:t xml:space="preserve">    &lt;/plugins&gt;  &lt;/build&gt;&lt;/project&gt;</w:t>
      </w:r>
    </w:p>
    <w:p w14:paraId="65622EAC">
      <w:pPr>
        <w:pStyle w:val="23"/>
        <w:numPr>
          <w:numId w:val="0"/>
        </w:numPr>
        <w:ind w:leftChars="0"/>
      </w:pPr>
    </w:p>
    <w:p w14:paraId="4F2C3591">
      <w:pPr>
        <w:pStyle w:val="23"/>
        <w:numPr>
          <w:numId w:val="0"/>
        </w:numPr>
        <w:ind w:leftChars="0"/>
      </w:pPr>
      <w:r>
        <w:t>Create a Java class that uses SLF4J for logging:</w:t>
      </w:r>
    </w:p>
    <w:p w14:paraId="5B77A5D8">
      <w:pPr>
        <w:pStyle w:val="23"/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File Path: src/main/java/</w:t>
      </w: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LoggingExample</w:t>
      </w:r>
      <w:r>
        <w:rPr>
          <w:rFonts w:hint="default"/>
          <w:b/>
          <w:bCs/>
          <w:lang w:val="en-US"/>
        </w:rPr>
        <w:t>.java</w:t>
      </w:r>
    </w:p>
    <w:p w14:paraId="5FDB5ADE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org.slf4j.Logger;</w:t>
      </w:r>
    </w:p>
    <w:p w14:paraId="6FD62172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import org.slf4j.LoggerFactory;</w:t>
      </w:r>
    </w:p>
    <w:p w14:paraId="05B1E73E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public class LoggingExample {</w:t>
      </w:r>
    </w:p>
    <w:p w14:paraId="5345C68A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private static final Logger logger = LoggerFactory.getLogger(LoggingExample.class);</w:t>
      </w:r>
    </w:p>
    <w:p w14:paraId="28DE50BD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 w14:paraId="1D2C5891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logger.error("This is an error message");</w:t>
      </w:r>
    </w:p>
    <w:p w14:paraId="0606AA12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logger.warn("This is a warning message");</w:t>
      </w:r>
    </w:p>
    <w:p w14:paraId="433AD069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}</w:t>
      </w:r>
    </w:p>
    <w:p w14:paraId="105732B7">
      <w:pPr>
        <w:pStyle w:val="3"/>
        <w:bidi w:val="0"/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}</w:t>
      </w:r>
    </w:p>
    <w:p w14:paraId="3502688E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1E3D69E1">
      <w:pPr>
        <w:pStyle w:val="23"/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478780" cy="1946275"/>
            <wp:effectExtent l="0" t="0" r="7620" b="444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27013F"/>
    <w:multiLevelType w:val="singleLevel"/>
    <w:tmpl w:val="C527013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B06780"/>
    <w:multiLevelType w:val="singleLevel"/>
    <w:tmpl w:val="E7B0678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6F371B"/>
    <w:rsid w:val="1B590D37"/>
    <w:rsid w:val="1B5A16F0"/>
    <w:rsid w:val="2E257188"/>
    <w:rsid w:val="4BE14CB1"/>
    <w:rsid w:val="66CC61B6"/>
    <w:rsid w:val="75A6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22501A1260 KUNAPAREDDY ASWANI</cp:lastModifiedBy>
  <dcterms:modified xsi:type="dcterms:W3CDTF">2025-06-28T15:56:46Z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70077A5695D64245AC247B30DFDC8A48_13</vt:lpwstr>
  </property>
</Properties>
</file>